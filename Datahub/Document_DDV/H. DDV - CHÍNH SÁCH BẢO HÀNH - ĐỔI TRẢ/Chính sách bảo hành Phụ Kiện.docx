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136D68" w14:textId="77777777" w:rsidR="005C115E" w:rsidRDefault="00000000">
      <w:pPr>
        <w:spacing w:before="480" w:after="480" w:line="288" w:lineRule="auto"/>
      </w:pPr>
      <w:r>
        <w:rPr>
          <w:rFonts w:ascii="Arial" w:eastAsia="DengXian" w:hAnsi="Arial" w:cs="Arial"/>
          <w:b/>
          <w:sz w:val="52"/>
        </w:rPr>
        <w:t>Chính sách bảo hành Phụ Kiện</w:t>
      </w:r>
    </w:p>
    <w:p w14:paraId="7658ED91" w14:textId="77777777" w:rsidR="005C115E" w:rsidRDefault="00000000">
      <w:pPr>
        <w:spacing w:before="320" w:after="120" w:line="288" w:lineRule="auto"/>
        <w:outlineLvl w:val="1"/>
      </w:pPr>
      <w:bookmarkStart w:id="0" w:name="heading_0"/>
      <w:r>
        <w:rPr>
          <w:rFonts w:ascii="Arial" w:eastAsia="DengXian" w:hAnsi="Arial" w:cs="Arial"/>
          <w:b/>
          <w:sz w:val="32"/>
        </w:rPr>
        <w:t>I. Chính sách bảo hành</w:t>
      </w:r>
      <w:bookmarkEnd w:id="0"/>
    </w:p>
    <w:p w14:paraId="4C9EDC1F" w14:textId="77777777" w:rsidR="005C115E" w:rsidRDefault="00000000">
      <w:pPr>
        <w:numPr>
          <w:ilvl w:val="0"/>
          <w:numId w:val="1"/>
        </w:numPr>
        <w:spacing w:before="120" w:after="120" w:line="288" w:lineRule="auto"/>
        <w:ind w:left="0"/>
      </w:pPr>
      <w:r>
        <w:rPr>
          <w:rFonts w:ascii="Arial" w:eastAsia="DengXian" w:hAnsi="Arial" w:cs="Arial"/>
        </w:rPr>
        <w:t>NHÓM PHỤ KIỆN APPLE CHÍNH HÃNG</w:t>
      </w:r>
    </w:p>
    <w:p w14:paraId="056F6243" w14:textId="77777777" w:rsidR="005C115E" w:rsidRDefault="00000000">
      <w:pPr>
        <w:spacing w:before="120" w:after="120" w:line="288" w:lineRule="auto"/>
      </w:pPr>
      <w:r>
        <w:rPr>
          <w:rFonts w:ascii="Arial" w:eastAsia="DengXian" w:hAnsi="Arial" w:cs="Arial"/>
          <w:b/>
        </w:rPr>
        <w:t>(Apple Watch, Pencil, Mouse, Keyboard, AirTag,..).</w:t>
      </w:r>
    </w:p>
    <w:tbl>
      <w:tblPr>
        <w:tblStyle w:val="TableGrid"/>
        <w:tblW w:w="0" w:type="auto"/>
        <w:tblLook w:val="04A0" w:firstRow="1" w:lastRow="0" w:firstColumn="1" w:lastColumn="0" w:noHBand="0" w:noVBand="1"/>
      </w:tblPr>
      <w:tblGrid>
        <w:gridCol w:w="4150"/>
        <w:gridCol w:w="4145"/>
      </w:tblGrid>
      <w:tr w:rsidR="00FE2B5B" w14:paraId="5A7CBF3F" w14:textId="77777777" w:rsidTr="00FE2B5B">
        <w:tc>
          <w:tcPr>
            <w:tcW w:w="4260" w:type="dxa"/>
          </w:tcPr>
          <w:p w14:paraId="1BA3090B" w14:textId="5FC1B26F" w:rsidR="00FE2B5B" w:rsidRDefault="00FE2B5B">
            <w:pPr>
              <w:spacing w:before="120" w:after="120" w:line="288" w:lineRule="auto"/>
            </w:pPr>
            <w:r w:rsidRPr="00FE2B5B">
              <w:t>Điều kiện sản phẩm được bảo hành</w:t>
            </w:r>
          </w:p>
        </w:tc>
        <w:tc>
          <w:tcPr>
            <w:tcW w:w="4261" w:type="dxa"/>
          </w:tcPr>
          <w:p w14:paraId="589EADC2" w14:textId="0DEF116A" w:rsidR="00FE2B5B" w:rsidRDefault="00FE2B5B">
            <w:pPr>
              <w:spacing w:before="120" w:after="120" w:line="288" w:lineRule="auto"/>
            </w:pPr>
            <w:r w:rsidRPr="00FE2B5B">
              <w:t>Điều kiện sản phẩm không đượ hành</w:t>
            </w:r>
          </w:p>
        </w:tc>
      </w:tr>
      <w:tr w:rsidR="00FE2B5B" w14:paraId="7761FDC1" w14:textId="77777777" w:rsidTr="00FE2B5B">
        <w:tc>
          <w:tcPr>
            <w:tcW w:w="4260" w:type="dxa"/>
          </w:tcPr>
          <w:p w14:paraId="7EC1B092" w14:textId="0ACA25B7" w:rsidR="00FE2B5B" w:rsidRDefault="00FE2B5B" w:rsidP="00FE2B5B">
            <w:pPr>
              <w:spacing w:before="120" w:after="120" w:line="288" w:lineRule="auto"/>
            </w:pPr>
            <w:r w:rsidRPr="00FE2B5B">
              <w:t xml:space="preserve">*THỜI GIAN BẢO HÀNH: 12 THÁNG </w:t>
            </w:r>
            <w:r>
              <w:t>Lỗi</w:t>
            </w:r>
            <w:r>
              <w:rPr>
                <w:lang w:val="vi-VN"/>
              </w:rPr>
              <w:t xml:space="preserve"> </w:t>
            </w:r>
            <w:r w:rsidRPr="00FE2B5B">
              <w:t>phần cứng nhà sản xuất. Chi tiết: - Apple Watch: Lỗi cảm ứng, chai pin (không sửdụng, không kết nối nhưng tụt pin nhanh) Apple Pencil: Lỗi cảm ứng, lỗi kết nối (đúng hệ sản phẩm sử dụng)... - Apple KeyBoard, Mouse, AirTag: Lỗi kết nối. ***Bắt buộc phải có hóa đơn đỏ khi gửi bảo hành</w:t>
            </w:r>
          </w:p>
        </w:tc>
        <w:tc>
          <w:tcPr>
            <w:tcW w:w="4261" w:type="dxa"/>
          </w:tcPr>
          <w:p w14:paraId="054A12C5" w14:textId="77777777" w:rsidR="00FE2B5B" w:rsidRDefault="00FE2B5B" w:rsidP="00FE2B5B">
            <w:pPr>
              <w:rPr>
                <w:color w:val="22313F"/>
                <w:sz w:val="26"/>
                <w:szCs w:val="26"/>
              </w:rPr>
            </w:pPr>
            <w:r>
              <w:rPr>
                <w:color w:val="22313F"/>
                <w:sz w:val="26"/>
                <w:szCs w:val="26"/>
              </w:rPr>
              <w:t>- Không còn đầy đủ, nguyên vẹn, móp méo xước xát hoặc bị hư hại trong quá trình sử dụng. - Sản phẩm không giữ nguyên 100% hình dạng ban đầu và không đủ điều kiện bảo hành của hãng.</w:t>
            </w:r>
          </w:p>
          <w:p w14:paraId="679FC553" w14:textId="674AEF83" w:rsidR="00FE2B5B" w:rsidRDefault="00FE2B5B">
            <w:pPr>
              <w:spacing w:before="120" w:after="120" w:line="288" w:lineRule="auto"/>
            </w:pPr>
          </w:p>
        </w:tc>
      </w:tr>
    </w:tbl>
    <w:p w14:paraId="1D196561" w14:textId="583DAE71" w:rsidR="005C115E" w:rsidRPr="00FE2B5B" w:rsidRDefault="005C115E">
      <w:pPr>
        <w:spacing w:before="120" w:after="120" w:line="288" w:lineRule="auto"/>
        <w:rPr>
          <w:lang w:val="vi-VN"/>
        </w:rPr>
      </w:pPr>
    </w:p>
    <w:p w14:paraId="7647AB2E" w14:textId="77777777" w:rsidR="005C115E" w:rsidRDefault="00000000">
      <w:pPr>
        <w:numPr>
          <w:ilvl w:val="0"/>
          <w:numId w:val="2"/>
        </w:numPr>
        <w:spacing w:before="120" w:after="120" w:line="288" w:lineRule="auto"/>
        <w:ind w:left="0"/>
      </w:pPr>
      <w:r>
        <w:rPr>
          <w:rFonts w:ascii="Arial" w:eastAsia="DengXian" w:hAnsi="Arial" w:cs="Arial"/>
        </w:rPr>
        <w:t>PHỤ KIỆN SAMSUNG CHÍNH HÃNG</w:t>
      </w:r>
    </w:p>
    <w:p w14:paraId="367EEF89" w14:textId="77777777" w:rsidR="005C115E" w:rsidRDefault="00000000">
      <w:pPr>
        <w:spacing w:before="120" w:after="120" w:line="288" w:lineRule="auto"/>
      </w:pPr>
      <w:r>
        <w:rPr>
          <w:rFonts w:ascii="Arial" w:eastAsia="DengXian" w:hAnsi="Arial" w:cs="Arial"/>
          <w:b/>
        </w:rPr>
        <w:t>(Củ sạc…)</w:t>
      </w:r>
    </w:p>
    <w:tbl>
      <w:tblPr>
        <w:tblW w:w="0" w:type="auto"/>
        <w:tblCellMar>
          <w:top w:w="15" w:type="dxa"/>
          <w:left w:w="15" w:type="dxa"/>
          <w:bottom w:w="15" w:type="dxa"/>
          <w:right w:w="15" w:type="dxa"/>
        </w:tblCellMar>
        <w:tblLook w:val="04A0" w:firstRow="1" w:lastRow="0" w:firstColumn="1" w:lastColumn="0" w:noHBand="0" w:noVBand="1"/>
      </w:tblPr>
      <w:tblGrid>
        <w:gridCol w:w="2335"/>
        <w:gridCol w:w="5960"/>
      </w:tblGrid>
      <w:tr w:rsidR="00FE2B5B" w:rsidRPr="00FE2B5B" w14:paraId="72842FF5" w14:textId="77777777" w:rsidTr="00FE2B5B">
        <w:trPr>
          <w:trHeight w:val="672"/>
        </w:trPr>
        <w:tc>
          <w:tcPr>
            <w:tcW w:w="0" w:type="auto"/>
            <w:tcBorders>
              <w:top w:val="single" w:sz="4" w:space="0" w:color="000000"/>
              <w:left w:val="single" w:sz="4" w:space="0" w:color="000000"/>
              <w:bottom w:val="single" w:sz="4" w:space="0" w:color="000000"/>
              <w:right w:val="single" w:sz="4" w:space="0" w:color="000000"/>
            </w:tcBorders>
            <w:noWrap/>
            <w:vAlign w:val="center"/>
            <w:hideMark/>
          </w:tcPr>
          <w:p w14:paraId="15A73E54" w14:textId="77777777" w:rsidR="00FE2B5B" w:rsidRPr="00FE2B5B" w:rsidRDefault="00FE2B5B" w:rsidP="00FE2B5B">
            <w:pPr>
              <w:spacing w:before="120" w:after="120" w:line="288" w:lineRule="auto"/>
              <w:rPr>
                <w:b/>
                <w:bCs/>
              </w:rPr>
            </w:pPr>
            <w:r w:rsidRPr="00FE2B5B">
              <w:rPr>
                <w:b/>
                <w:bCs/>
              </w:rPr>
              <w:t>Điều kiện sản phẩm được bảo hành</w:t>
            </w:r>
          </w:p>
        </w:tc>
        <w:tc>
          <w:tcPr>
            <w:tcW w:w="0" w:type="auto"/>
            <w:tcBorders>
              <w:top w:val="single" w:sz="4" w:space="0" w:color="000000"/>
              <w:left w:val="single" w:sz="4" w:space="0" w:color="000000"/>
              <w:bottom w:val="single" w:sz="4" w:space="0" w:color="000000"/>
              <w:right w:val="single" w:sz="4" w:space="0" w:color="000000"/>
            </w:tcBorders>
            <w:noWrap/>
            <w:vAlign w:val="center"/>
            <w:hideMark/>
          </w:tcPr>
          <w:p w14:paraId="4C0EE56C" w14:textId="77777777" w:rsidR="00FE2B5B" w:rsidRPr="00FE2B5B" w:rsidRDefault="00FE2B5B" w:rsidP="00FE2B5B">
            <w:pPr>
              <w:spacing w:before="120" w:after="120" w:line="288" w:lineRule="auto"/>
              <w:rPr>
                <w:b/>
                <w:bCs/>
              </w:rPr>
            </w:pPr>
            <w:r w:rsidRPr="00FE2B5B">
              <w:rPr>
                <w:b/>
                <w:bCs/>
              </w:rPr>
              <w:t>Điều kiện sản phẩm không được bảo hành</w:t>
            </w:r>
          </w:p>
        </w:tc>
      </w:tr>
      <w:tr w:rsidR="00FE2B5B" w:rsidRPr="00FE2B5B" w14:paraId="648ECA77" w14:textId="77777777" w:rsidTr="00FE2B5B">
        <w:trPr>
          <w:trHeight w:val="1524"/>
        </w:trPr>
        <w:tc>
          <w:tcPr>
            <w:tcW w:w="0" w:type="auto"/>
            <w:tcBorders>
              <w:top w:val="single" w:sz="4" w:space="0" w:color="000000"/>
              <w:left w:val="single" w:sz="4" w:space="0" w:color="000000"/>
              <w:bottom w:val="single" w:sz="4" w:space="0" w:color="000000"/>
              <w:right w:val="single" w:sz="4" w:space="0" w:color="000000"/>
            </w:tcBorders>
            <w:noWrap/>
            <w:vAlign w:val="center"/>
            <w:hideMark/>
          </w:tcPr>
          <w:p w14:paraId="5430AE08" w14:textId="77777777" w:rsidR="00FE2B5B" w:rsidRPr="00FE2B5B" w:rsidRDefault="00FE2B5B" w:rsidP="00FE2B5B">
            <w:pPr>
              <w:spacing w:before="120" w:after="120" w:line="288" w:lineRule="auto"/>
            </w:pPr>
            <w:r w:rsidRPr="00FE2B5B">
              <w:t>*THỜI GIAN BẢO HÀNH: 12 THÁNG (1 đổi 1) Lỗi phần cứng nhà sản xuất.</w:t>
            </w:r>
          </w:p>
        </w:tc>
        <w:tc>
          <w:tcPr>
            <w:tcW w:w="0" w:type="auto"/>
            <w:tcBorders>
              <w:top w:val="single" w:sz="4" w:space="0" w:color="000000"/>
              <w:left w:val="single" w:sz="4" w:space="0" w:color="000000"/>
              <w:bottom w:val="single" w:sz="4" w:space="0" w:color="000000"/>
              <w:right w:val="single" w:sz="4" w:space="0" w:color="000000"/>
            </w:tcBorders>
            <w:noWrap/>
            <w:vAlign w:val="center"/>
            <w:hideMark/>
          </w:tcPr>
          <w:p w14:paraId="6A9155A0" w14:textId="77777777" w:rsidR="00FE2B5B" w:rsidRPr="00FE2B5B" w:rsidRDefault="00FE2B5B" w:rsidP="00FE2B5B">
            <w:pPr>
              <w:spacing w:before="120" w:after="120" w:line="288" w:lineRule="auto"/>
            </w:pPr>
            <w:r w:rsidRPr="00FE2B5B">
              <w:t>- Không còn đầy đủ, nguyên vẹn, móp méo xước xát hoặc bị hư hại trong quá trình sử dụng. - Sản phẩm không giữ nguyên 100% hình dạng ban đầu và không đủ điều kiện bảo hành của hãng.</w:t>
            </w:r>
          </w:p>
        </w:tc>
      </w:tr>
    </w:tbl>
    <w:p w14:paraId="3EB81CEE" w14:textId="76994C0C" w:rsidR="005C115E" w:rsidRDefault="005C115E">
      <w:pPr>
        <w:spacing w:before="120" w:after="120" w:line="288" w:lineRule="auto"/>
      </w:pPr>
    </w:p>
    <w:p w14:paraId="40C651E9" w14:textId="77777777" w:rsidR="005C115E" w:rsidRPr="00FE2B5B" w:rsidRDefault="00000000">
      <w:pPr>
        <w:numPr>
          <w:ilvl w:val="0"/>
          <w:numId w:val="3"/>
        </w:numPr>
        <w:spacing w:before="120" w:after="120" w:line="288" w:lineRule="auto"/>
        <w:ind w:left="0"/>
      </w:pPr>
      <w:r>
        <w:rPr>
          <w:rFonts w:ascii="Arial" w:eastAsia="DengXian" w:hAnsi="Arial" w:cs="Arial"/>
        </w:rPr>
        <w:t>NHÓM PIN DỰ PHÒNG | CỦ SẠC | CÁP SẠC</w:t>
      </w:r>
    </w:p>
    <w:tbl>
      <w:tblPr>
        <w:tblW w:w="0" w:type="auto"/>
        <w:tblCellMar>
          <w:top w:w="15" w:type="dxa"/>
          <w:left w:w="15" w:type="dxa"/>
          <w:bottom w:w="15" w:type="dxa"/>
          <w:right w:w="15" w:type="dxa"/>
        </w:tblCellMar>
        <w:tblLook w:val="04A0" w:firstRow="1" w:lastRow="0" w:firstColumn="1" w:lastColumn="0" w:noHBand="0" w:noVBand="1"/>
      </w:tblPr>
      <w:tblGrid>
        <w:gridCol w:w="1416"/>
        <w:gridCol w:w="2697"/>
        <w:gridCol w:w="4182"/>
      </w:tblGrid>
      <w:tr w:rsidR="00FE2B5B" w:rsidRPr="00FE2B5B" w14:paraId="6E802588" w14:textId="77777777" w:rsidTr="00FE2B5B">
        <w:trPr>
          <w:trHeight w:val="672"/>
        </w:trPr>
        <w:tc>
          <w:tcPr>
            <w:tcW w:w="0" w:type="auto"/>
            <w:tcBorders>
              <w:top w:val="single" w:sz="4" w:space="0" w:color="000000"/>
              <w:left w:val="single" w:sz="4" w:space="0" w:color="000000"/>
              <w:bottom w:val="single" w:sz="4" w:space="0" w:color="000000"/>
              <w:right w:val="single" w:sz="4" w:space="0" w:color="000000"/>
            </w:tcBorders>
            <w:noWrap/>
            <w:vAlign w:val="center"/>
            <w:hideMark/>
          </w:tcPr>
          <w:p w14:paraId="21390143" w14:textId="77777777" w:rsidR="00FE2B5B" w:rsidRPr="00FE2B5B" w:rsidRDefault="00FE2B5B" w:rsidP="00FE2B5B">
            <w:pPr>
              <w:spacing w:before="120" w:after="120" w:line="288" w:lineRule="auto"/>
              <w:rPr>
                <w:b/>
                <w:bCs/>
              </w:rPr>
            </w:pPr>
            <w:r w:rsidRPr="00FE2B5B">
              <w:rPr>
                <w:b/>
                <w:bCs/>
              </w:rPr>
              <w:t>Thương hiệu/Loại</w:t>
            </w:r>
          </w:p>
        </w:tc>
        <w:tc>
          <w:tcPr>
            <w:tcW w:w="0" w:type="auto"/>
            <w:tcBorders>
              <w:top w:val="single" w:sz="4" w:space="0" w:color="000000"/>
              <w:left w:val="single" w:sz="4" w:space="0" w:color="000000"/>
              <w:bottom w:val="single" w:sz="4" w:space="0" w:color="000000"/>
              <w:right w:val="single" w:sz="4" w:space="0" w:color="000000"/>
            </w:tcBorders>
            <w:noWrap/>
            <w:vAlign w:val="center"/>
            <w:hideMark/>
          </w:tcPr>
          <w:p w14:paraId="22F23C03" w14:textId="77777777" w:rsidR="00FE2B5B" w:rsidRPr="00FE2B5B" w:rsidRDefault="00FE2B5B" w:rsidP="00FE2B5B">
            <w:pPr>
              <w:spacing w:before="120" w:after="120" w:line="288" w:lineRule="auto"/>
              <w:rPr>
                <w:b/>
                <w:bCs/>
              </w:rPr>
            </w:pPr>
            <w:r w:rsidRPr="00FE2B5B">
              <w:rPr>
                <w:b/>
                <w:bCs/>
              </w:rPr>
              <w:t>Điều kiện sản phẩm được bảo hành</w:t>
            </w:r>
          </w:p>
        </w:tc>
        <w:tc>
          <w:tcPr>
            <w:tcW w:w="0" w:type="auto"/>
            <w:tcBorders>
              <w:top w:val="single" w:sz="4" w:space="0" w:color="000000"/>
              <w:left w:val="single" w:sz="4" w:space="0" w:color="000000"/>
              <w:bottom w:val="single" w:sz="4" w:space="0" w:color="000000"/>
              <w:right w:val="single" w:sz="4" w:space="0" w:color="000000"/>
            </w:tcBorders>
            <w:noWrap/>
            <w:vAlign w:val="center"/>
            <w:hideMark/>
          </w:tcPr>
          <w:p w14:paraId="41F4FC4E" w14:textId="77777777" w:rsidR="00FE2B5B" w:rsidRPr="00FE2B5B" w:rsidRDefault="00FE2B5B" w:rsidP="00FE2B5B">
            <w:pPr>
              <w:spacing w:before="120" w:after="120" w:line="288" w:lineRule="auto"/>
              <w:rPr>
                <w:b/>
                <w:bCs/>
              </w:rPr>
            </w:pPr>
            <w:r w:rsidRPr="00FE2B5B">
              <w:rPr>
                <w:b/>
                <w:bCs/>
              </w:rPr>
              <w:t>Điều kiện sản phẩm không được bảo hành</w:t>
            </w:r>
          </w:p>
        </w:tc>
      </w:tr>
      <w:tr w:rsidR="00FE2B5B" w:rsidRPr="00FE2B5B" w14:paraId="310564F9" w14:textId="77777777" w:rsidTr="00FE2B5B">
        <w:trPr>
          <w:trHeight w:val="960"/>
        </w:trPr>
        <w:tc>
          <w:tcPr>
            <w:tcW w:w="0" w:type="auto"/>
            <w:tcBorders>
              <w:top w:val="single" w:sz="4" w:space="0" w:color="000000"/>
              <w:left w:val="single" w:sz="4" w:space="0" w:color="000000"/>
              <w:bottom w:val="single" w:sz="4" w:space="0" w:color="000000"/>
              <w:right w:val="single" w:sz="4" w:space="0" w:color="000000"/>
            </w:tcBorders>
            <w:noWrap/>
            <w:vAlign w:val="center"/>
            <w:hideMark/>
          </w:tcPr>
          <w:p w14:paraId="452CD382" w14:textId="77777777" w:rsidR="00FE2B5B" w:rsidRPr="00FE2B5B" w:rsidRDefault="00FE2B5B" w:rsidP="00FE2B5B">
            <w:pPr>
              <w:spacing w:before="120" w:after="120" w:line="288" w:lineRule="auto"/>
            </w:pPr>
            <w:r w:rsidRPr="00FE2B5B">
              <w:t xml:space="preserve">Apple chính hãng *THỜI GIAN BẢO HÀNH: 12 </w:t>
            </w:r>
            <w:r w:rsidRPr="00FE2B5B">
              <w:lastRenderedPageBreak/>
              <w:t>THÁNG</w:t>
            </w:r>
          </w:p>
        </w:tc>
        <w:tc>
          <w:tcPr>
            <w:tcW w:w="0" w:type="auto"/>
            <w:tcBorders>
              <w:top w:val="single" w:sz="4" w:space="0" w:color="000000"/>
              <w:left w:val="single" w:sz="4" w:space="0" w:color="000000"/>
              <w:bottom w:val="single" w:sz="4" w:space="0" w:color="000000"/>
              <w:right w:val="single" w:sz="4" w:space="0" w:color="000000"/>
            </w:tcBorders>
            <w:noWrap/>
            <w:vAlign w:val="center"/>
            <w:hideMark/>
          </w:tcPr>
          <w:p w14:paraId="63BAFADD" w14:textId="77777777" w:rsidR="00FE2B5B" w:rsidRPr="00FE2B5B" w:rsidRDefault="00FE2B5B" w:rsidP="00FE2B5B">
            <w:pPr>
              <w:spacing w:before="120" w:after="120" w:line="288" w:lineRule="auto"/>
              <w:rPr>
                <w:b/>
                <w:bCs/>
              </w:rPr>
            </w:pPr>
            <w:r w:rsidRPr="00FE2B5B">
              <w:rPr>
                <w:b/>
                <w:bCs/>
              </w:rPr>
              <w:lastRenderedPageBreak/>
              <w:t>Lỗi phần cứng nhà sản xuất.</w:t>
            </w:r>
          </w:p>
        </w:tc>
        <w:tc>
          <w:tcPr>
            <w:tcW w:w="0" w:type="auto"/>
            <w:vMerge w:val="restart"/>
            <w:tcBorders>
              <w:top w:val="single" w:sz="4" w:space="0" w:color="000000"/>
              <w:left w:val="single" w:sz="4" w:space="0" w:color="000000"/>
              <w:bottom w:val="single" w:sz="4" w:space="0" w:color="000000"/>
              <w:right w:val="single" w:sz="4" w:space="0" w:color="000000"/>
            </w:tcBorders>
            <w:noWrap/>
            <w:vAlign w:val="center"/>
            <w:hideMark/>
          </w:tcPr>
          <w:p w14:paraId="1736EBEB" w14:textId="77777777" w:rsidR="00FE2B5B" w:rsidRPr="00FE2B5B" w:rsidRDefault="00FE2B5B" w:rsidP="00FE2B5B">
            <w:pPr>
              <w:spacing w:before="120" w:after="120" w:line="288" w:lineRule="auto"/>
            </w:pPr>
            <w:r w:rsidRPr="00FE2B5B">
              <w:t xml:space="preserve">-Lỗi do sử dụng cùng với những sản phẩm không tương thích: ví dụ 1: Thiết bị của người dùng kết nối không đạt tiêu chuẩn tương thích với các sản phẩm mua. (Liên hệ </w:t>
            </w:r>
            <w:r w:rsidRPr="00FE2B5B">
              <w:lastRenderedPageBreak/>
              <w:t>bộ phận kỹ thuật tại nơi mua sản phẩm để được hỗ trợ chuyên sâu). ví dụ 2: Củ sạc, cáp sạc, sạc dự phòng công suất quá nhỏ lại sử dụng kết nối cho thiết bị có công suất cao, hub cáp truyền tính hiệu sử dụng cho thiết bị kết nối không phù hợp. -Không bảo hành đối với chân củ sạc; cáp sạc bị ô xi hóa,rỉ sét -Không bảo hành đối với sản phẩm bị biến dạng do va chạm, rơi rớt,chập cháy…trong quá trình sử dụng. - Lỗi do gặp sơ suất, lạm dụng, dùng sai cách, lũ lụt, hỏa hoạn, động đất hoặc những nguyên nhân bên ngoài khác tác động vào sản phẩm. -Không bảo hành đối với những sản phẩm bị vô nước. -Lỗi do vận hành sản phẩm ngoài điều kiện thông số kỹ thuật cho phép được mô tả trên sản phẩm. -Không bảo hành đối với những sản phẩm đã bị tháo lắp, sửa chữa. -Pin dự phòng, sạc cáp sẽ không được bảo hành với lỗi chai pin sạc chậm sau thời gian 90 ngày sử dụng từ ngày mua. -Tất cả các sản phẩm sẽ không được bảo hành đối với lỗi thẩm mỹ, trầy xước, cũ, bong tróc da bị tác động trong quá trình sử dụng. ***Đặc biệt: tất cả các sản phẩm thuộc thương hiệu Acefast, Belkin, Mophie, Anker, 9Fit bảo hành tất cả các lỗi như bung dù, gãy đứt, nứt vỡ trong 2 năm đầu tiên khi mua theo dạng combo.</w:t>
            </w:r>
          </w:p>
        </w:tc>
      </w:tr>
      <w:tr w:rsidR="00FE2B5B" w:rsidRPr="00FE2B5B" w14:paraId="256C7396" w14:textId="77777777" w:rsidTr="00FE2B5B">
        <w:trPr>
          <w:trHeight w:val="1248"/>
        </w:trPr>
        <w:tc>
          <w:tcPr>
            <w:tcW w:w="0" w:type="auto"/>
            <w:tcBorders>
              <w:top w:val="single" w:sz="4" w:space="0" w:color="000000"/>
              <w:left w:val="single" w:sz="4" w:space="0" w:color="000000"/>
              <w:bottom w:val="single" w:sz="4" w:space="0" w:color="000000"/>
              <w:right w:val="single" w:sz="4" w:space="0" w:color="000000"/>
            </w:tcBorders>
            <w:noWrap/>
            <w:vAlign w:val="center"/>
            <w:hideMark/>
          </w:tcPr>
          <w:p w14:paraId="36FF6CB0" w14:textId="77777777" w:rsidR="00FE2B5B" w:rsidRPr="00FE2B5B" w:rsidRDefault="00FE2B5B" w:rsidP="00FE2B5B">
            <w:pPr>
              <w:spacing w:before="120" w:after="120" w:line="288" w:lineRule="auto"/>
            </w:pPr>
            <w:r w:rsidRPr="00FE2B5B">
              <w:lastRenderedPageBreak/>
              <w:t>Zoda | Horizone | Baseus | 90PAI | Targus *THỜI GIAN BẢO HÀNH: 12 THÁNG ( 1 đổi 1)</w:t>
            </w:r>
          </w:p>
        </w:tc>
        <w:tc>
          <w:tcPr>
            <w:tcW w:w="0" w:type="auto"/>
            <w:vMerge w:val="restart"/>
            <w:tcBorders>
              <w:top w:val="single" w:sz="4" w:space="0" w:color="000000"/>
              <w:left w:val="single" w:sz="4" w:space="0" w:color="000000"/>
              <w:bottom w:val="single" w:sz="4" w:space="0" w:color="000000"/>
              <w:right w:val="single" w:sz="4" w:space="0" w:color="000000"/>
            </w:tcBorders>
            <w:noWrap/>
            <w:vAlign w:val="center"/>
            <w:hideMark/>
          </w:tcPr>
          <w:p w14:paraId="7FF979AB" w14:textId="77777777" w:rsidR="00FE2B5B" w:rsidRPr="00FE2B5B" w:rsidRDefault="00FE2B5B" w:rsidP="00FE2B5B">
            <w:pPr>
              <w:spacing w:before="120" w:after="120" w:line="288" w:lineRule="auto"/>
            </w:pPr>
            <w:r w:rsidRPr="00FE2B5B">
              <w:t>Chỉ bảo hành cho lỗi kỹ thuật tính năng của sản phẩm cung cấp cho người dùng trong điều kiện sử dụng bình thường phát sinh lỗi ngẫu nhiên hoặc do lỗi của nhà sản xuất. Sản phẩm bảo hành cần còn thời hạn bảo hành.</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0BD9E3E" w14:textId="77777777" w:rsidR="00FE2B5B" w:rsidRPr="00FE2B5B" w:rsidRDefault="00FE2B5B" w:rsidP="00FE2B5B">
            <w:pPr>
              <w:spacing w:before="120" w:after="120" w:line="288" w:lineRule="auto"/>
            </w:pPr>
          </w:p>
        </w:tc>
      </w:tr>
      <w:tr w:rsidR="00FE2B5B" w:rsidRPr="00FE2B5B" w14:paraId="2CBCEF73" w14:textId="77777777" w:rsidTr="00FE2B5B">
        <w:trPr>
          <w:trHeight w:val="960"/>
        </w:trPr>
        <w:tc>
          <w:tcPr>
            <w:tcW w:w="0" w:type="auto"/>
            <w:tcBorders>
              <w:top w:val="single" w:sz="4" w:space="0" w:color="000000"/>
              <w:left w:val="single" w:sz="4" w:space="0" w:color="000000"/>
              <w:bottom w:val="single" w:sz="4" w:space="0" w:color="000000"/>
              <w:right w:val="single" w:sz="4" w:space="0" w:color="000000"/>
            </w:tcBorders>
            <w:noWrap/>
            <w:vAlign w:val="center"/>
            <w:hideMark/>
          </w:tcPr>
          <w:p w14:paraId="4C9B0AC6" w14:textId="77777777" w:rsidR="00FE2B5B" w:rsidRPr="00FE2B5B" w:rsidRDefault="00FE2B5B" w:rsidP="00FE2B5B">
            <w:pPr>
              <w:spacing w:before="120" w:after="120" w:line="288" w:lineRule="auto"/>
            </w:pPr>
            <w:r w:rsidRPr="00FE2B5B">
              <w:t>Acefast| Anker *THỜI GIAN BẢO HÀNH: 18 THÁNG (1 đổi 1)</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2F91A21" w14:textId="77777777" w:rsidR="00FE2B5B" w:rsidRPr="00FE2B5B" w:rsidRDefault="00FE2B5B" w:rsidP="00FE2B5B">
            <w:pPr>
              <w:spacing w:before="120" w:after="120" w:line="288" w:lineRule="auto"/>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96C59C6" w14:textId="77777777" w:rsidR="00FE2B5B" w:rsidRPr="00FE2B5B" w:rsidRDefault="00FE2B5B" w:rsidP="00FE2B5B">
            <w:pPr>
              <w:spacing w:before="120" w:after="120" w:line="288" w:lineRule="auto"/>
            </w:pPr>
          </w:p>
        </w:tc>
      </w:tr>
      <w:tr w:rsidR="00FE2B5B" w:rsidRPr="00FE2B5B" w14:paraId="7B105E5F" w14:textId="77777777" w:rsidTr="00FE2B5B">
        <w:trPr>
          <w:trHeight w:val="1524"/>
        </w:trPr>
        <w:tc>
          <w:tcPr>
            <w:tcW w:w="0" w:type="auto"/>
            <w:tcBorders>
              <w:top w:val="single" w:sz="4" w:space="0" w:color="000000"/>
              <w:left w:val="single" w:sz="4" w:space="0" w:color="000000"/>
              <w:bottom w:val="single" w:sz="4" w:space="0" w:color="000000"/>
              <w:right w:val="single" w:sz="4" w:space="0" w:color="000000"/>
            </w:tcBorders>
            <w:noWrap/>
            <w:vAlign w:val="center"/>
            <w:hideMark/>
          </w:tcPr>
          <w:p w14:paraId="673AE58B" w14:textId="77777777" w:rsidR="00FE2B5B" w:rsidRPr="00FE2B5B" w:rsidRDefault="00FE2B5B" w:rsidP="00FE2B5B">
            <w:pPr>
              <w:spacing w:before="120" w:after="120" w:line="288" w:lineRule="auto"/>
            </w:pPr>
            <w:r w:rsidRPr="00FE2B5B">
              <w:t>Energizer | Mophie| Belkin | Hyper | Innostyle | Mazer | 9Fit| Aukey *THỜI GIAN BẢO HÀNH: 24 THÁNG (1 đổi 1)</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984EC5F" w14:textId="77777777" w:rsidR="00FE2B5B" w:rsidRPr="00FE2B5B" w:rsidRDefault="00FE2B5B" w:rsidP="00FE2B5B">
            <w:pPr>
              <w:spacing w:before="120" w:after="120" w:line="288" w:lineRule="auto"/>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B6CE169" w14:textId="77777777" w:rsidR="00FE2B5B" w:rsidRPr="00FE2B5B" w:rsidRDefault="00FE2B5B" w:rsidP="00FE2B5B">
            <w:pPr>
              <w:spacing w:before="120" w:after="120" w:line="288" w:lineRule="auto"/>
            </w:pPr>
          </w:p>
        </w:tc>
      </w:tr>
      <w:tr w:rsidR="00FE2B5B" w:rsidRPr="00FE2B5B" w14:paraId="7398264C" w14:textId="77777777" w:rsidTr="00FE2B5B">
        <w:trPr>
          <w:trHeight w:val="672"/>
        </w:trPr>
        <w:tc>
          <w:tcPr>
            <w:tcW w:w="0" w:type="auto"/>
            <w:tcBorders>
              <w:top w:val="single" w:sz="4" w:space="0" w:color="000000"/>
              <w:left w:val="single" w:sz="4" w:space="0" w:color="000000"/>
              <w:bottom w:val="single" w:sz="4" w:space="0" w:color="000000"/>
              <w:right w:val="single" w:sz="4" w:space="0" w:color="000000"/>
            </w:tcBorders>
            <w:noWrap/>
            <w:vAlign w:val="center"/>
            <w:hideMark/>
          </w:tcPr>
          <w:p w14:paraId="3E014B90" w14:textId="77777777" w:rsidR="00FE2B5B" w:rsidRPr="00FE2B5B" w:rsidRDefault="00FE2B5B" w:rsidP="00FE2B5B">
            <w:pPr>
              <w:spacing w:before="120" w:after="120" w:line="288" w:lineRule="auto"/>
            </w:pPr>
            <w:r w:rsidRPr="00FE2B5B">
              <w:t>Combo sạc cáp *THỜI GIAN BẢO HÀNH: 5 NĂM (1 đổi 1)</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2BCA043" w14:textId="77777777" w:rsidR="00FE2B5B" w:rsidRPr="00FE2B5B" w:rsidRDefault="00FE2B5B" w:rsidP="00FE2B5B">
            <w:pPr>
              <w:spacing w:before="120" w:after="120" w:line="288" w:lineRule="auto"/>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95D1916" w14:textId="77777777" w:rsidR="00FE2B5B" w:rsidRPr="00FE2B5B" w:rsidRDefault="00FE2B5B" w:rsidP="00FE2B5B">
            <w:pPr>
              <w:spacing w:before="120" w:after="120" w:line="288" w:lineRule="auto"/>
            </w:pPr>
          </w:p>
        </w:tc>
      </w:tr>
      <w:tr w:rsidR="00FE2B5B" w:rsidRPr="00FE2B5B" w14:paraId="6441867D" w14:textId="77777777" w:rsidTr="00FE2B5B">
        <w:trPr>
          <w:trHeight w:val="8676"/>
        </w:trPr>
        <w:tc>
          <w:tcPr>
            <w:tcW w:w="0" w:type="auto"/>
            <w:tcBorders>
              <w:top w:val="single" w:sz="4" w:space="0" w:color="000000"/>
              <w:left w:val="single" w:sz="4" w:space="0" w:color="000000"/>
              <w:bottom w:val="single" w:sz="4" w:space="0" w:color="000000"/>
              <w:right w:val="single" w:sz="4" w:space="0" w:color="000000"/>
            </w:tcBorders>
            <w:noWrap/>
            <w:vAlign w:val="center"/>
            <w:hideMark/>
          </w:tcPr>
          <w:p w14:paraId="2F02327D" w14:textId="77777777" w:rsidR="00FE2B5B" w:rsidRPr="00FE2B5B" w:rsidRDefault="00FE2B5B" w:rsidP="00FE2B5B">
            <w:pPr>
              <w:spacing w:before="120" w:after="120" w:line="288" w:lineRule="auto"/>
            </w:pPr>
            <w:r w:rsidRPr="00FE2B5B">
              <w:lastRenderedPageBreak/>
              <w:t>Phụ kiện cũ *THỜI GIAN BẢO HÀNH: 30 NGÀY</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257A913" w14:textId="77777777" w:rsidR="00FE2B5B" w:rsidRPr="00FE2B5B" w:rsidRDefault="00FE2B5B" w:rsidP="00FE2B5B">
            <w:pPr>
              <w:spacing w:before="120" w:after="120" w:line="288" w:lineRule="auto"/>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7FDF233" w14:textId="77777777" w:rsidR="00FE2B5B" w:rsidRPr="00FE2B5B" w:rsidRDefault="00FE2B5B" w:rsidP="00FE2B5B">
            <w:pPr>
              <w:spacing w:before="120" w:after="120" w:line="288" w:lineRule="auto"/>
            </w:pPr>
          </w:p>
        </w:tc>
      </w:tr>
    </w:tbl>
    <w:p w14:paraId="57A0DF3F" w14:textId="77777777" w:rsidR="00FE2B5B" w:rsidRDefault="00FE2B5B" w:rsidP="00FE2B5B">
      <w:pPr>
        <w:spacing w:before="120" w:after="120" w:line="288" w:lineRule="auto"/>
      </w:pPr>
    </w:p>
    <w:p w14:paraId="3454A2FE" w14:textId="77777777" w:rsidR="005C115E" w:rsidRDefault="00000000">
      <w:pPr>
        <w:numPr>
          <w:ilvl w:val="0"/>
          <w:numId w:val="4"/>
        </w:numPr>
        <w:spacing w:before="120" w:after="120" w:line="288" w:lineRule="auto"/>
        <w:ind w:left="0"/>
      </w:pPr>
      <w:r>
        <w:rPr>
          <w:rFonts w:ascii="Arial" w:eastAsia="DengXian" w:hAnsi="Arial" w:cs="Arial"/>
        </w:rPr>
        <w:t>NHÓM ỐP LƯNG | BAO DA</w:t>
      </w:r>
    </w:p>
    <w:tbl>
      <w:tblPr>
        <w:tblW w:w="0" w:type="auto"/>
        <w:tblCellMar>
          <w:top w:w="15" w:type="dxa"/>
          <w:left w:w="15" w:type="dxa"/>
          <w:bottom w:w="15" w:type="dxa"/>
          <w:right w:w="15" w:type="dxa"/>
        </w:tblCellMar>
        <w:tblLook w:val="04A0" w:firstRow="1" w:lastRow="0" w:firstColumn="1" w:lastColumn="0" w:noHBand="0" w:noVBand="1"/>
      </w:tblPr>
      <w:tblGrid>
        <w:gridCol w:w="634"/>
        <w:gridCol w:w="3363"/>
        <w:gridCol w:w="4298"/>
      </w:tblGrid>
      <w:tr w:rsidR="00FE2B5B" w:rsidRPr="00FE2B5B" w14:paraId="4E42727F" w14:textId="77777777" w:rsidTr="00FE2B5B">
        <w:trPr>
          <w:trHeight w:val="672"/>
        </w:trPr>
        <w:tc>
          <w:tcPr>
            <w:tcW w:w="0" w:type="auto"/>
            <w:tcBorders>
              <w:top w:val="single" w:sz="4" w:space="0" w:color="000000"/>
              <w:left w:val="single" w:sz="4" w:space="0" w:color="000000"/>
              <w:bottom w:val="single" w:sz="4" w:space="0" w:color="000000"/>
              <w:right w:val="single" w:sz="4" w:space="0" w:color="000000"/>
            </w:tcBorders>
            <w:noWrap/>
            <w:vAlign w:val="center"/>
            <w:hideMark/>
          </w:tcPr>
          <w:p w14:paraId="12B3F88F" w14:textId="77777777" w:rsidR="00FE2B5B" w:rsidRPr="00FE2B5B" w:rsidRDefault="00FE2B5B" w:rsidP="00FE2B5B">
            <w:pPr>
              <w:spacing w:before="120" w:after="120" w:line="288" w:lineRule="auto"/>
              <w:rPr>
                <w:b/>
                <w:bCs/>
              </w:rPr>
            </w:pPr>
            <w:r w:rsidRPr="00FE2B5B">
              <w:rPr>
                <w:b/>
                <w:bCs/>
              </w:rPr>
              <w:t>Thương hiệu/Loại</w:t>
            </w:r>
          </w:p>
        </w:tc>
        <w:tc>
          <w:tcPr>
            <w:tcW w:w="0" w:type="auto"/>
            <w:tcBorders>
              <w:top w:val="single" w:sz="4" w:space="0" w:color="000000"/>
              <w:left w:val="single" w:sz="4" w:space="0" w:color="000000"/>
              <w:bottom w:val="single" w:sz="4" w:space="0" w:color="000000"/>
              <w:right w:val="single" w:sz="4" w:space="0" w:color="000000"/>
            </w:tcBorders>
            <w:noWrap/>
            <w:vAlign w:val="center"/>
            <w:hideMark/>
          </w:tcPr>
          <w:p w14:paraId="1D534DF5" w14:textId="77777777" w:rsidR="00FE2B5B" w:rsidRPr="00FE2B5B" w:rsidRDefault="00FE2B5B" w:rsidP="00FE2B5B">
            <w:pPr>
              <w:spacing w:before="120" w:after="120" w:line="288" w:lineRule="auto"/>
              <w:rPr>
                <w:b/>
                <w:bCs/>
              </w:rPr>
            </w:pPr>
            <w:r w:rsidRPr="00FE2B5B">
              <w:rPr>
                <w:b/>
                <w:bCs/>
              </w:rPr>
              <w:t>Điều kiện sản phẩm được bảo hành</w:t>
            </w:r>
          </w:p>
        </w:tc>
        <w:tc>
          <w:tcPr>
            <w:tcW w:w="0" w:type="auto"/>
            <w:tcBorders>
              <w:top w:val="single" w:sz="4" w:space="0" w:color="000000"/>
              <w:left w:val="single" w:sz="4" w:space="0" w:color="000000"/>
              <w:bottom w:val="single" w:sz="4" w:space="0" w:color="000000"/>
              <w:right w:val="single" w:sz="4" w:space="0" w:color="000000"/>
            </w:tcBorders>
            <w:noWrap/>
            <w:vAlign w:val="center"/>
            <w:hideMark/>
          </w:tcPr>
          <w:p w14:paraId="1FE278D6" w14:textId="77777777" w:rsidR="00FE2B5B" w:rsidRPr="00FE2B5B" w:rsidRDefault="00FE2B5B" w:rsidP="00FE2B5B">
            <w:pPr>
              <w:spacing w:before="120" w:after="120" w:line="288" w:lineRule="auto"/>
              <w:rPr>
                <w:b/>
                <w:bCs/>
              </w:rPr>
            </w:pPr>
            <w:r w:rsidRPr="00FE2B5B">
              <w:rPr>
                <w:b/>
                <w:bCs/>
              </w:rPr>
              <w:t>Điều kiện sản phẩm không được bảo hành</w:t>
            </w:r>
          </w:p>
        </w:tc>
      </w:tr>
      <w:tr w:rsidR="00FE2B5B" w:rsidRPr="00FE2B5B" w14:paraId="1572DE37" w14:textId="77777777" w:rsidTr="00FE2B5B">
        <w:trPr>
          <w:trHeight w:val="2964"/>
        </w:trPr>
        <w:tc>
          <w:tcPr>
            <w:tcW w:w="0" w:type="auto"/>
            <w:tcBorders>
              <w:top w:val="single" w:sz="4" w:space="0" w:color="000000"/>
              <w:left w:val="single" w:sz="4" w:space="0" w:color="000000"/>
              <w:bottom w:val="single" w:sz="4" w:space="0" w:color="000000"/>
              <w:right w:val="single" w:sz="4" w:space="0" w:color="000000"/>
            </w:tcBorders>
            <w:noWrap/>
            <w:vAlign w:val="center"/>
            <w:hideMark/>
          </w:tcPr>
          <w:p w14:paraId="662F5A49" w14:textId="77777777" w:rsidR="00FE2B5B" w:rsidRPr="00FE2B5B" w:rsidRDefault="00FE2B5B" w:rsidP="00FE2B5B">
            <w:pPr>
              <w:spacing w:before="120" w:after="120" w:line="288" w:lineRule="auto"/>
            </w:pPr>
            <w:r w:rsidRPr="00FE2B5B">
              <w:lastRenderedPageBreak/>
              <w:t>ESR (áp dụng 05.09.2024)</w:t>
            </w:r>
          </w:p>
        </w:tc>
        <w:tc>
          <w:tcPr>
            <w:tcW w:w="0" w:type="auto"/>
            <w:tcBorders>
              <w:top w:val="single" w:sz="4" w:space="0" w:color="000000"/>
              <w:left w:val="single" w:sz="4" w:space="0" w:color="000000"/>
              <w:bottom w:val="single" w:sz="4" w:space="0" w:color="000000"/>
              <w:right w:val="single" w:sz="4" w:space="0" w:color="000000"/>
            </w:tcBorders>
            <w:noWrap/>
            <w:vAlign w:val="center"/>
            <w:hideMark/>
          </w:tcPr>
          <w:p w14:paraId="41A78ECB" w14:textId="77777777" w:rsidR="00FE2B5B" w:rsidRPr="00FE2B5B" w:rsidRDefault="00FE2B5B" w:rsidP="00FE2B5B">
            <w:pPr>
              <w:spacing w:before="120" w:after="120" w:line="288" w:lineRule="auto"/>
            </w:pPr>
            <w:r w:rsidRPr="00FE2B5B">
              <w:t>*THỜI GIAN BẢO HÀNH: 30 NGÀY - Thời hạn: 30 ngày (không giới hạn số lần, đủ điều kiện lỗi là đổi ) - Ốp lưng bị bung keo (rớt vòng Magsafe), bung viền. - Khi khách nhận sản phẩm mà mở ra bị trầy xước nhiều, không sử dụng được Magnetic, lỗi do NSX. - Bị ố vàng</w:t>
            </w:r>
          </w:p>
        </w:tc>
        <w:tc>
          <w:tcPr>
            <w:tcW w:w="0" w:type="auto"/>
            <w:tcBorders>
              <w:top w:val="single" w:sz="4" w:space="0" w:color="000000"/>
              <w:left w:val="single" w:sz="4" w:space="0" w:color="000000"/>
              <w:bottom w:val="single" w:sz="4" w:space="0" w:color="000000"/>
              <w:right w:val="single" w:sz="4" w:space="0" w:color="000000"/>
            </w:tcBorders>
            <w:noWrap/>
            <w:vAlign w:val="center"/>
            <w:hideMark/>
          </w:tcPr>
          <w:p w14:paraId="541DC747" w14:textId="77777777" w:rsidR="00FE2B5B" w:rsidRPr="00FE2B5B" w:rsidRDefault="00FE2B5B" w:rsidP="00FE2B5B">
            <w:pPr>
              <w:spacing w:before="120" w:after="120" w:line="288" w:lineRule="auto"/>
            </w:pPr>
          </w:p>
        </w:tc>
      </w:tr>
      <w:tr w:rsidR="00FE2B5B" w:rsidRPr="00FE2B5B" w14:paraId="5BF87318" w14:textId="77777777" w:rsidTr="00FE2B5B">
        <w:trPr>
          <w:trHeight w:val="1248"/>
        </w:trPr>
        <w:tc>
          <w:tcPr>
            <w:tcW w:w="0" w:type="auto"/>
            <w:tcBorders>
              <w:top w:val="single" w:sz="4" w:space="0" w:color="000000"/>
              <w:left w:val="single" w:sz="4" w:space="0" w:color="000000"/>
              <w:bottom w:val="single" w:sz="4" w:space="0" w:color="000000"/>
              <w:right w:val="single" w:sz="4" w:space="0" w:color="000000"/>
            </w:tcBorders>
            <w:noWrap/>
            <w:vAlign w:val="center"/>
            <w:hideMark/>
          </w:tcPr>
          <w:p w14:paraId="72C39B46" w14:textId="77777777" w:rsidR="00FE2B5B" w:rsidRPr="00FE2B5B" w:rsidRDefault="00FE2B5B" w:rsidP="00FE2B5B">
            <w:pPr>
              <w:spacing w:before="120" w:after="120" w:line="288" w:lineRule="auto"/>
            </w:pPr>
            <w:r w:rsidRPr="00FE2B5B">
              <w:t>HORIZONE DUX DUCIS NO NAME</w:t>
            </w:r>
          </w:p>
        </w:tc>
        <w:tc>
          <w:tcPr>
            <w:tcW w:w="0" w:type="auto"/>
            <w:tcBorders>
              <w:top w:val="single" w:sz="4" w:space="0" w:color="000000"/>
              <w:left w:val="single" w:sz="4" w:space="0" w:color="000000"/>
              <w:bottom w:val="single" w:sz="4" w:space="0" w:color="000000"/>
              <w:right w:val="single" w:sz="4" w:space="0" w:color="000000"/>
            </w:tcBorders>
            <w:noWrap/>
            <w:vAlign w:val="center"/>
            <w:hideMark/>
          </w:tcPr>
          <w:p w14:paraId="5528CE94" w14:textId="77777777" w:rsidR="00FE2B5B" w:rsidRPr="00FE2B5B" w:rsidRDefault="00FE2B5B" w:rsidP="00FE2B5B">
            <w:pPr>
              <w:spacing w:before="120" w:after="120" w:line="288" w:lineRule="auto"/>
            </w:pPr>
            <w:r w:rsidRPr="00FE2B5B">
              <w:t>*THỜI GIAN BẢO HÀNH: 30 NGÀY/1 LẦN (1 đổi 1) -Lỗi nhà sản xuất (nút bấm, keo)</w:t>
            </w:r>
          </w:p>
        </w:tc>
        <w:tc>
          <w:tcPr>
            <w:tcW w:w="0" w:type="auto"/>
            <w:vMerge w:val="restart"/>
            <w:tcBorders>
              <w:top w:val="single" w:sz="4" w:space="0" w:color="000000"/>
              <w:left w:val="single" w:sz="4" w:space="0" w:color="000000"/>
              <w:bottom w:val="single" w:sz="4" w:space="0" w:color="000000"/>
              <w:right w:val="single" w:sz="4" w:space="0" w:color="000000"/>
            </w:tcBorders>
            <w:noWrap/>
            <w:vAlign w:val="center"/>
            <w:hideMark/>
          </w:tcPr>
          <w:p w14:paraId="1989F13D" w14:textId="77777777" w:rsidR="00FE2B5B" w:rsidRPr="00FE2B5B" w:rsidRDefault="00FE2B5B" w:rsidP="00FE2B5B">
            <w:pPr>
              <w:spacing w:before="120" w:after="120" w:line="288" w:lineRule="auto"/>
            </w:pPr>
            <w:r w:rsidRPr="00FE2B5B">
              <w:t>-Lỗi do sử dụng cùng với những sản phẩm không tương thích. Ví dụ sản phẩm phụ kiện 15 promax dùng cho thiết bị 15 pro…. -Lỗi do gặp sơ suất, lạm dụng, dùng sai cách, lũ lụt, hỏa hoạn, động đất hoặc những nguyên nhân bên ngoài khác tác động vào sản phẩm. -Tất cả các sản phẩm sẽ không được bảo hành đối với lỗi thẩm mỹ, trầy xước, cũ, bong tróc da, ố vàng, bị tác động trong quá trình sử dụng.</w:t>
            </w:r>
          </w:p>
        </w:tc>
      </w:tr>
      <w:tr w:rsidR="00FE2B5B" w:rsidRPr="00FE2B5B" w14:paraId="53BE6AFD" w14:textId="77777777" w:rsidTr="00FE2B5B">
        <w:trPr>
          <w:trHeight w:val="1248"/>
        </w:trPr>
        <w:tc>
          <w:tcPr>
            <w:tcW w:w="0" w:type="auto"/>
            <w:tcBorders>
              <w:top w:val="single" w:sz="4" w:space="0" w:color="000000"/>
              <w:left w:val="single" w:sz="4" w:space="0" w:color="000000"/>
              <w:bottom w:val="single" w:sz="4" w:space="0" w:color="000000"/>
              <w:right w:val="single" w:sz="4" w:space="0" w:color="000000"/>
            </w:tcBorders>
            <w:noWrap/>
            <w:vAlign w:val="center"/>
            <w:hideMark/>
          </w:tcPr>
          <w:p w14:paraId="656459ED" w14:textId="77777777" w:rsidR="00FE2B5B" w:rsidRPr="00FE2B5B" w:rsidRDefault="00FE2B5B" w:rsidP="00FE2B5B">
            <w:pPr>
              <w:spacing w:before="120" w:after="120" w:line="288" w:lineRule="auto"/>
            </w:pPr>
            <w:r w:rsidRPr="00FE2B5B">
              <w:t>UAG| ZAGG (áp dụng từ 05.07.2024)</w:t>
            </w:r>
          </w:p>
        </w:tc>
        <w:tc>
          <w:tcPr>
            <w:tcW w:w="0" w:type="auto"/>
            <w:tcBorders>
              <w:top w:val="single" w:sz="4" w:space="0" w:color="000000"/>
              <w:left w:val="single" w:sz="4" w:space="0" w:color="000000"/>
              <w:bottom w:val="single" w:sz="4" w:space="0" w:color="000000"/>
              <w:right w:val="single" w:sz="4" w:space="0" w:color="000000"/>
            </w:tcBorders>
            <w:noWrap/>
            <w:vAlign w:val="center"/>
            <w:hideMark/>
          </w:tcPr>
          <w:p w14:paraId="55DABCC0" w14:textId="77777777" w:rsidR="00FE2B5B" w:rsidRPr="00FE2B5B" w:rsidRDefault="00FE2B5B" w:rsidP="00FE2B5B">
            <w:pPr>
              <w:spacing w:before="120" w:after="120" w:line="288" w:lineRule="auto"/>
            </w:pPr>
            <w:r w:rsidRPr="00FE2B5B">
              <w:t>*THỜI GIAN BẢO HÀNH: 12 THÁNG/1 LẦN (1 đổi 1) -Lỗi nhà sản xuất (nút bấm, keo)</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38801EB" w14:textId="77777777" w:rsidR="00FE2B5B" w:rsidRPr="00FE2B5B" w:rsidRDefault="00FE2B5B" w:rsidP="00FE2B5B">
            <w:pPr>
              <w:spacing w:before="120" w:after="120" w:line="288" w:lineRule="auto"/>
            </w:pPr>
          </w:p>
        </w:tc>
      </w:tr>
      <w:tr w:rsidR="00FE2B5B" w:rsidRPr="00FE2B5B" w14:paraId="71DFD5FD" w14:textId="77777777" w:rsidTr="00FE2B5B">
        <w:trPr>
          <w:trHeight w:val="1524"/>
        </w:trPr>
        <w:tc>
          <w:tcPr>
            <w:tcW w:w="0" w:type="auto"/>
            <w:tcBorders>
              <w:top w:val="single" w:sz="4" w:space="0" w:color="000000"/>
              <w:left w:val="single" w:sz="4" w:space="0" w:color="000000"/>
              <w:bottom w:val="single" w:sz="4" w:space="0" w:color="000000"/>
              <w:right w:val="single" w:sz="4" w:space="0" w:color="000000"/>
            </w:tcBorders>
            <w:noWrap/>
            <w:vAlign w:val="center"/>
            <w:hideMark/>
          </w:tcPr>
          <w:p w14:paraId="4B1B44DA" w14:textId="77777777" w:rsidR="00FE2B5B" w:rsidRPr="00FE2B5B" w:rsidRDefault="00FE2B5B" w:rsidP="00FE2B5B">
            <w:pPr>
              <w:spacing w:before="120" w:after="120" w:line="288" w:lineRule="auto"/>
            </w:pPr>
            <w:r w:rsidRPr="00FE2B5B">
              <w:t>ZODA| MIPOW|| SPIGEN| UNIQ| LAUT| ARAREE</w:t>
            </w:r>
          </w:p>
        </w:tc>
        <w:tc>
          <w:tcPr>
            <w:tcW w:w="0" w:type="auto"/>
            <w:tcBorders>
              <w:top w:val="single" w:sz="4" w:space="0" w:color="000000"/>
              <w:left w:val="single" w:sz="4" w:space="0" w:color="000000"/>
              <w:bottom w:val="single" w:sz="4" w:space="0" w:color="000000"/>
              <w:right w:val="single" w:sz="4" w:space="0" w:color="000000"/>
            </w:tcBorders>
            <w:noWrap/>
            <w:vAlign w:val="center"/>
            <w:hideMark/>
          </w:tcPr>
          <w:p w14:paraId="702D29F9" w14:textId="77777777" w:rsidR="00FE2B5B" w:rsidRPr="00FE2B5B" w:rsidRDefault="00FE2B5B" w:rsidP="00FE2B5B">
            <w:pPr>
              <w:spacing w:before="120" w:after="120" w:line="288" w:lineRule="auto"/>
            </w:pPr>
            <w:r w:rsidRPr="00FE2B5B">
              <w:t>*THỜI GIAN BẢO HÀNH: 90 NGÀY/ 1 lần (1 đổi 1) -Lỗi nhà sản xuất (nút bấm,keo). -Phải có hóa đơn mua hàng</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FB019F0" w14:textId="77777777" w:rsidR="00FE2B5B" w:rsidRPr="00FE2B5B" w:rsidRDefault="00FE2B5B" w:rsidP="00FE2B5B">
            <w:pPr>
              <w:spacing w:before="120" w:after="120" w:line="288" w:lineRule="auto"/>
            </w:pPr>
          </w:p>
        </w:tc>
      </w:tr>
      <w:tr w:rsidR="00FE2B5B" w:rsidRPr="00FE2B5B" w14:paraId="0F97E273" w14:textId="77777777" w:rsidTr="00FE2B5B">
        <w:trPr>
          <w:trHeight w:val="1524"/>
        </w:trPr>
        <w:tc>
          <w:tcPr>
            <w:tcW w:w="0" w:type="auto"/>
            <w:tcBorders>
              <w:top w:val="single" w:sz="4" w:space="0" w:color="000000"/>
              <w:left w:val="single" w:sz="4" w:space="0" w:color="000000"/>
              <w:bottom w:val="single" w:sz="4" w:space="0" w:color="000000"/>
              <w:right w:val="single" w:sz="4" w:space="0" w:color="000000"/>
            </w:tcBorders>
            <w:noWrap/>
            <w:vAlign w:val="center"/>
            <w:hideMark/>
          </w:tcPr>
          <w:p w14:paraId="332147E4" w14:textId="77777777" w:rsidR="00FE2B5B" w:rsidRPr="00FE2B5B" w:rsidRDefault="00FE2B5B" w:rsidP="00FE2B5B">
            <w:pPr>
              <w:spacing w:before="120" w:after="120" w:line="288" w:lineRule="auto"/>
            </w:pPr>
            <w:r w:rsidRPr="00FE2B5B">
              <w:t>Chính hãng Apple</w:t>
            </w:r>
          </w:p>
        </w:tc>
        <w:tc>
          <w:tcPr>
            <w:tcW w:w="0" w:type="auto"/>
            <w:tcBorders>
              <w:top w:val="single" w:sz="4" w:space="0" w:color="000000"/>
              <w:left w:val="single" w:sz="4" w:space="0" w:color="000000"/>
              <w:bottom w:val="single" w:sz="4" w:space="0" w:color="000000"/>
              <w:right w:val="single" w:sz="4" w:space="0" w:color="000000"/>
            </w:tcBorders>
            <w:noWrap/>
            <w:vAlign w:val="center"/>
            <w:hideMark/>
          </w:tcPr>
          <w:p w14:paraId="1ECFCEC5" w14:textId="77777777" w:rsidR="00FE2B5B" w:rsidRPr="00FE2B5B" w:rsidRDefault="00FE2B5B" w:rsidP="00FE2B5B">
            <w:pPr>
              <w:spacing w:before="120" w:after="120" w:line="288" w:lineRule="auto"/>
            </w:pPr>
            <w:r w:rsidRPr="00FE2B5B">
              <w:t>*THỜI GIAN BẢO HÀNH: 12 THÁNG ( 1 đổi 1) -Chỉ bảo hành nếu bị lỗi sạc magsafe) -Bắt buộc phải có hóa đơn đỏ khi gửi bảo hành</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53C2659" w14:textId="77777777" w:rsidR="00FE2B5B" w:rsidRPr="00FE2B5B" w:rsidRDefault="00FE2B5B" w:rsidP="00FE2B5B">
            <w:pPr>
              <w:spacing w:before="120" w:after="120" w:line="288" w:lineRule="auto"/>
            </w:pPr>
          </w:p>
        </w:tc>
      </w:tr>
      <w:tr w:rsidR="00FE2B5B" w:rsidRPr="00FE2B5B" w14:paraId="69B73E17" w14:textId="77777777" w:rsidTr="00FE2B5B">
        <w:trPr>
          <w:trHeight w:val="384"/>
        </w:trPr>
        <w:tc>
          <w:tcPr>
            <w:tcW w:w="0" w:type="auto"/>
            <w:tcBorders>
              <w:top w:val="single" w:sz="4" w:space="0" w:color="000000"/>
              <w:left w:val="single" w:sz="4" w:space="0" w:color="000000"/>
              <w:bottom w:val="single" w:sz="4" w:space="0" w:color="000000"/>
              <w:right w:val="single" w:sz="4" w:space="0" w:color="000000"/>
            </w:tcBorders>
            <w:noWrap/>
            <w:vAlign w:val="center"/>
            <w:hideMark/>
          </w:tcPr>
          <w:p w14:paraId="50D71F82" w14:textId="77777777" w:rsidR="00FE2B5B" w:rsidRPr="00FE2B5B" w:rsidRDefault="00FE2B5B" w:rsidP="00FE2B5B">
            <w:pPr>
              <w:spacing w:before="120" w:after="120" w:line="288" w:lineRule="auto"/>
            </w:pPr>
            <w:r w:rsidRPr="00FE2B5B">
              <w:t>Chính hãng Sams</w:t>
            </w:r>
            <w:r w:rsidRPr="00FE2B5B">
              <w:lastRenderedPageBreak/>
              <w:t>ung</w:t>
            </w:r>
          </w:p>
        </w:tc>
        <w:tc>
          <w:tcPr>
            <w:tcW w:w="0" w:type="auto"/>
            <w:tcBorders>
              <w:top w:val="single" w:sz="4" w:space="0" w:color="000000"/>
              <w:left w:val="single" w:sz="4" w:space="0" w:color="000000"/>
              <w:bottom w:val="single" w:sz="4" w:space="0" w:color="000000"/>
              <w:right w:val="single" w:sz="4" w:space="0" w:color="000000"/>
            </w:tcBorders>
            <w:noWrap/>
            <w:vAlign w:val="center"/>
            <w:hideMark/>
          </w:tcPr>
          <w:p w14:paraId="67E08DE0" w14:textId="77777777" w:rsidR="00FE2B5B" w:rsidRPr="00FE2B5B" w:rsidRDefault="00FE2B5B" w:rsidP="00FE2B5B">
            <w:pPr>
              <w:spacing w:before="120" w:after="120" w:line="288" w:lineRule="auto"/>
            </w:pPr>
            <w:r w:rsidRPr="00FE2B5B">
              <w:lastRenderedPageBreak/>
              <w:t>Không bảo hành</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CAFA770" w14:textId="77777777" w:rsidR="00FE2B5B" w:rsidRPr="00FE2B5B" w:rsidRDefault="00FE2B5B" w:rsidP="00FE2B5B">
            <w:pPr>
              <w:spacing w:before="120" w:after="120" w:line="288" w:lineRule="auto"/>
            </w:pPr>
          </w:p>
        </w:tc>
      </w:tr>
    </w:tbl>
    <w:p w14:paraId="2DFDBAAC" w14:textId="63506538" w:rsidR="005C115E" w:rsidRDefault="005C115E">
      <w:pPr>
        <w:spacing w:before="120" w:after="120" w:line="288" w:lineRule="auto"/>
      </w:pPr>
    </w:p>
    <w:p w14:paraId="67D7D26B" w14:textId="77777777" w:rsidR="005C115E" w:rsidRPr="00FE2B5B" w:rsidRDefault="00000000">
      <w:pPr>
        <w:numPr>
          <w:ilvl w:val="0"/>
          <w:numId w:val="5"/>
        </w:numPr>
        <w:spacing w:before="120" w:after="120" w:line="288" w:lineRule="auto"/>
        <w:ind w:left="0"/>
      </w:pPr>
      <w:r>
        <w:rPr>
          <w:rFonts w:ascii="Arial" w:eastAsia="DengXian" w:hAnsi="Arial" w:cs="Arial"/>
        </w:rPr>
        <w:t>NHÓM KÍNH CƯỜNG LỰC | DÁN MÀN HÌNH</w:t>
      </w:r>
    </w:p>
    <w:tbl>
      <w:tblPr>
        <w:tblW w:w="0" w:type="auto"/>
        <w:tblCellMar>
          <w:top w:w="15" w:type="dxa"/>
          <w:left w:w="15" w:type="dxa"/>
          <w:bottom w:w="15" w:type="dxa"/>
          <w:right w:w="15" w:type="dxa"/>
        </w:tblCellMar>
        <w:tblLook w:val="04A0" w:firstRow="1" w:lastRow="0" w:firstColumn="1" w:lastColumn="0" w:noHBand="0" w:noVBand="1"/>
      </w:tblPr>
      <w:tblGrid>
        <w:gridCol w:w="2660"/>
        <w:gridCol w:w="2859"/>
        <w:gridCol w:w="2776"/>
      </w:tblGrid>
      <w:tr w:rsidR="00FE2B5B" w:rsidRPr="00FE2B5B" w14:paraId="5052431F" w14:textId="77777777" w:rsidTr="00FE2B5B">
        <w:trPr>
          <w:trHeight w:val="672"/>
        </w:trPr>
        <w:tc>
          <w:tcPr>
            <w:tcW w:w="0" w:type="auto"/>
            <w:tcBorders>
              <w:top w:val="single" w:sz="4" w:space="0" w:color="000000"/>
              <w:left w:val="single" w:sz="4" w:space="0" w:color="000000"/>
              <w:bottom w:val="single" w:sz="4" w:space="0" w:color="000000"/>
              <w:right w:val="single" w:sz="4" w:space="0" w:color="000000"/>
            </w:tcBorders>
            <w:noWrap/>
            <w:vAlign w:val="center"/>
            <w:hideMark/>
          </w:tcPr>
          <w:p w14:paraId="31666767" w14:textId="77777777" w:rsidR="00FE2B5B" w:rsidRPr="00FE2B5B" w:rsidRDefault="00FE2B5B" w:rsidP="00FE2B5B">
            <w:pPr>
              <w:spacing w:before="120" w:after="120" w:line="288" w:lineRule="auto"/>
              <w:rPr>
                <w:b/>
                <w:bCs/>
              </w:rPr>
            </w:pPr>
            <w:r w:rsidRPr="00FE2B5B">
              <w:rPr>
                <w:b/>
                <w:bCs/>
              </w:rPr>
              <w:t>Thương hiệu/Loại</w:t>
            </w:r>
          </w:p>
        </w:tc>
        <w:tc>
          <w:tcPr>
            <w:tcW w:w="0" w:type="auto"/>
            <w:tcBorders>
              <w:top w:val="single" w:sz="4" w:space="0" w:color="000000"/>
              <w:left w:val="single" w:sz="4" w:space="0" w:color="000000"/>
              <w:bottom w:val="single" w:sz="4" w:space="0" w:color="000000"/>
              <w:right w:val="single" w:sz="4" w:space="0" w:color="000000"/>
            </w:tcBorders>
            <w:noWrap/>
            <w:vAlign w:val="center"/>
            <w:hideMark/>
          </w:tcPr>
          <w:p w14:paraId="4099A0C7" w14:textId="77777777" w:rsidR="00FE2B5B" w:rsidRPr="00FE2B5B" w:rsidRDefault="00FE2B5B" w:rsidP="00FE2B5B">
            <w:pPr>
              <w:spacing w:before="120" w:after="120" w:line="288" w:lineRule="auto"/>
              <w:rPr>
                <w:b/>
                <w:bCs/>
              </w:rPr>
            </w:pPr>
            <w:r w:rsidRPr="00FE2B5B">
              <w:rPr>
                <w:b/>
                <w:bCs/>
              </w:rPr>
              <w:t>Thời gian bảo hành</w:t>
            </w:r>
          </w:p>
        </w:tc>
        <w:tc>
          <w:tcPr>
            <w:tcW w:w="0" w:type="auto"/>
            <w:tcBorders>
              <w:top w:val="single" w:sz="4" w:space="0" w:color="000000"/>
              <w:left w:val="single" w:sz="4" w:space="0" w:color="000000"/>
              <w:bottom w:val="single" w:sz="4" w:space="0" w:color="000000"/>
              <w:right w:val="single" w:sz="4" w:space="0" w:color="000000"/>
            </w:tcBorders>
            <w:noWrap/>
            <w:vAlign w:val="center"/>
            <w:hideMark/>
          </w:tcPr>
          <w:p w14:paraId="60B9BB45" w14:textId="77777777" w:rsidR="00FE2B5B" w:rsidRPr="00FE2B5B" w:rsidRDefault="00FE2B5B" w:rsidP="00FE2B5B">
            <w:pPr>
              <w:spacing w:before="120" w:after="120" w:line="288" w:lineRule="auto"/>
              <w:rPr>
                <w:b/>
                <w:bCs/>
              </w:rPr>
            </w:pPr>
            <w:r w:rsidRPr="00FE2B5B">
              <w:rPr>
                <w:b/>
                <w:bCs/>
              </w:rPr>
              <w:t>Điều kiện sản phẩm được bảo hành</w:t>
            </w:r>
          </w:p>
        </w:tc>
      </w:tr>
      <w:tr w:rsidR="00FE2B5B" w:rsidRPr="00FE2B5B" w14:paraId="533C4AA4" w14:textId="77777777" w:rsidTr="00FE2B5B">
        <w:trPr>
          <w:trHeight w:val="384"/>
        </w:trPr>
        <w:tc>
          <w:tcPr>
            <w:tcW w:w="0" w:type="auto"/>
            <w:gridSpan w:val="3"/>
            <w:tcBorders>
              <w:top w:val="single" w:sz="4" w:space="0" w:color="000000"/>
              <w:left w:val="single" w:sz="4" w:space="0" w:color="000000"/>
              <w:bottom w:val="single" w:sz="4" w:space="0" w:color="000000"/>
              <w:right w:val="single" w:sz="4" w:space="0" w:color="000000"/>
            </w:tcBorders>
            <w:noWrap/>
            <w:vAlign w:val="center"/>
            <w:hideMark/>
          </w:tcPr>
          <w:p w14:paraId="7EE5DC2B" w14:textId="77777777" w:rsidR="00FE2B5B" w:rsidRPr="00FE2B5B" w:rsidRDefault="00FE2B5B" w:rsidP="00FE2B5B">
            <w:pPr>
              <w:spacing w:before="120" w:after="120" w:line="288" w:lineRule="auto"/>
              <w:rPr>
                <w:b/>
                <w:bCs/>
              </w:rPr>
            </w:pPr>
            <w:r w:rsidRPr="00FE2B5B">
              <w:rPr>
                <w:b/>
                <w:bCs/>
              </w:rPr>
              <w:t>KÍNH CƯỜNG LỰC (kính máy + camera)</w:t>
            </w:r>
          </w:p>
        </w:tc>
      </w:tr>
      <w:tr w:rsidR="00FE2B5B" w:rsidRPr="00FE2B5B" w14:paraId="2CB1BEB3" w14:textId="77777777" w:rsidTr="00FE2B5B">
        <w:trPr>
          <w:trHeight w:val="384"/>
        </w:trPr>
        <w:tc>
          <w:tcPr>
            <w:tcW w:w="0" w:type="auto"/>
            <w:tcBorders>
              <w:top w:val="single" w:sz="4" w:space="0" w:color="000000"/>
              <w:left w:val="single" w:sz="4" w:space="0" w:color="000000"/>
              <w:bottom w:val="single" w:sz="4" w:space="0" w:color="000000"/>
              <w:right w:val="single" w:sz="4" w:space="0" w:color="000000"/>
            </w:tcBorders>
            <w:noWrap/>
            <w:vAlign w:val="center"/>
            <w:hideMark/>
          </w:tcPr>
          <w:p w14:paraId="4B085A82" w14:textId="77777777" w:rsidR="00FE2B5B" w:rsidRPr="00FE2B5B" w:rsidRDefault="00FE2B5B" w:rsidP="00FE2B5B">
            <w:pPr>
              <w:spacing w:before="120" w:after="120" w:line="288" w:lineRule="auto"/>
            </w:pPr>
            <w:r w:rsidRPr="00FE2B5B">
              <w:t>HORIZONE DUX DUCIS NO NAME</w:t>
            </w:r>
          </w:p>
        </w:tc>
        <w:tc>
          <w:tcPr>
            <w:tcW w:w="0" w:type="auto"/>
            <w:tcBorders>
              <w:top w:val="single" w:sz="4" w:space="0" w:color="000000"/>
              <w:left w:val="single" w:sz="4" w:space="0" w:color="000000"/>
              <w:bottom w:val="single" w:sz="4" w:space="0" w:color="000000"/>
              <w:right w:val="single" w:sz="4" w:space="0" w:color="000000"/>
            </w:tcBorders>
            <w:noWrap/>
            <w:vAlign w:val="center"/>
            <w:hideMark/>
          </w:tcPr>
          <w:p w14:paraId="1A84FA68" w14:textId="77777777" w:rsidR="00FE2B5B" w:rsidRPr="00FE2B5B" w:rsidRDefault="00FE2B5B" w:rsidP="00FE2B5B">
            <w:pPr>
              <w:spacing w:before="120" w:after="120" w:line="288" w:lineRule="auto"/>
            </w:pPr>
            <w:r w:rsidRPr="00FE2B5B">
              <w:t>Bảo hành 30 ngày/1 lần (1 đổi 1)</w:t>
            </w:r>
          </w:p>
        </w:tc>
        <w:tc>
          <w:tcPr>
            <w:tcW w:w="0" w:type="auto"/>
            <w:vMerge w:val="restart"/>
            <w:tcBorders>
              <w:top w:val="single" w:sz="4" w:space="0" w:color="000000"/>
              <w:left w:val="single" w:sz="4" w:space="0" w:color="000000"/>
              <w:bottom w:val="single" w:sz="4" w:space="0" w:color="000000"/>
              <w:right w:val="single" w:sz="4" w:space="0" w:color="000000"/>
            </w:tcBorders>
            <w:noWrap/>
            <w:vAlign w:val="center"/>
            <w:hideMark/>
          </w:tcPr>
          <w:p w14:paraId="7A871EB3" w14:textId="77777777" w:rsidR="00FE2B5B" w:rsidRPr="00FE2B5B" w:rsidRDefault="00FE2B5B" w:rsidP="00FE2B5B">
            <w:pPr>
              <w:spacing w:before="120" w:after="120" w:line="288" w:lineRule="auto"/>
            </w:pPr>
            <w:r w:rsidRPr="00FE2B5B">
              <w:t>Tất cả các lỗi</w:t>
            </w:r>
          </w:p>
        </w:tc>
      </w:tr>
      <w:tr w:rsidR="00FE2B5B" w:rsidRPr="00FE2B5B" w14:paraId="4FB0AEE0" w14:textId="77777777" w:rsidTr="00FE2B5B">
        <w:trPr>
          <w:trHeight w:val="672"/>
        </w:trPr>
        <w:tc>
          <w:tcPr>
            <w:tcW w:w="0" w:type="auto"/>
            <w:tcBorders>
              <w:top w:val="single" w:sz="4" w:space="0" w:color="000000"/>
              <w:left w:val="single" w:sz="4" w:space="0" w:color="000000"/>
              <w:bottom w:val="single" w:sz="4" w:space="0" w:color="000000"/>
              <w:right w:val="single" w:sz="4" w:space="0" w:color="000000"/>
            </w:tcBorders>
            <w:noWrap/>
            <w:vAlign w:val="center"/>
            <w:hideMark/>
          </w:tcPr>
          <w:p w14:paraId="39EDB4AA" w14:textId="77777777" w:rsidR="00FE2B5B" w:rsidRPr="00FE2B5B" w:rsidRDefault="00FE2B5B" w:rsidP="00FE2B5B">
            <w:pPr>
              <w:spacing w:before="120" w:after="120" w:line="288" w:lineRule="auto"/>
            </w:pPr>
            <w:r w:rsidRPr="00FE2B5B">
              <w:t>ZAGG| ZODA MIPOW| UNIQ|ZEELOT</w:t>
            </w:r>
          </w:p>
        </w:tc>
        <w:tc>
          <w:tcPr>
            <w:tcW w:w="0" w:type="auto"/>
            <w:tcBorders>
              <w:top w:val="single" w:sz="4" w:space="0" w:color="000000"/>
              <w:left w:val="single" w:sz="4" w:space="0" w:color="000000"/>
              <w:bottom w:val="single" w:sz="4" w:space="0" w:color="000000"/>
              <w:right w:val="single" w:sz="4" w:space="0" w:color="000000"/>
            </w:tcBorders>
            <w:noWrap/>
            <w:vAlign w:val="center"/>
            <w:hideMark/>
          </w:tcPr>
          <w:p w14:paraId="6F38BD37" w14:textId="77777777" w:rsidR="00FE2B5B" w:rsidRPr="00FE2B5B" w:rsidRDefault="00FE2B5B" w:rsidP="00FE2B5B">
            <w:pPr>
              <w:spacing w:before="120" w:after="120" w:line="288" w:lineRule="auto"/>
            </w:pPr>
            <w:r w:rsidRPr="00FE2B5B">
              <w:t>Bảo hành 90 ngày/tối đa 3 lần (1 đổi 1)</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EBFD08D" w14:textId="77777777" w:rsidR="00FE2B5B" w:rsidRPr="00FE2B5B" w:rsidRDefault="00FE2B5B" w:rsidP="00FE2B5B">
            <w:pPr>
              <w:spacing w:before="120" w:after="120" w:line="288" w:lineRule="auto"/>
            </w:pPr>
          </w:p>
        </w:tc>
      </w:tr>
      <w:tr w:rsidR="00FE2B5B" w:rsidRPr="00FE2B5B" w14:paraId="3689240B" w14:textId="77777777" w:rsidTr="00FE2B5B">
        <w:trPr>
          <w:trHeight w:val="384"/>
        </w:trPr>
        <w:tc>
          <w:tcPr>
            <w:tcW w:w="0" w:type="auto"/>
            <w:gridSpan w:val="3"/>
            <w:tcBorders>
              <w:top w:val="single" w:sz="4" w:space="0" w:color="000000"/>
              <w:left w:val="single" w:sz="4" w:space="0" w:color="000000"/>
              <w:bottom w:val="single" w:sz="4" w:space="0" w:color="000000"/>
              <w:right w:val="single" w:sz="4" w:space="0" w:color="000000"/>
            </w:tcBorders>
            <w:noWrap/>
            <w:vAlign w:val="center"/>
            <w:hideMark/>
          </w:tcPr>
          <w:p w14:paraId="4831B8BE" w14:textId="77777777" w:rsidR="00FE2B5B" w:rsidRPr="00FE2B5B" w:rsidRDefault="00FE2B5B" w:rsidP="00FE2B5B">
            <w:pPr>
              <w:spacing w:before="120" w:after="120" w:line="288" w:lineRule="auto"/>
              <w:rPr>
                <w:b/>
                <w:bCs/>
              </w:rPr>
            </w:pPr>
            <w:r w:rsidRPr="00FE2B5B">
              <w:rPr>
                <w:b/>
                <w:bCs/>
              </w:rPr>
              <w:t>BỘ DÁN MACBOOK/DÁN MÀN HÌNH MACBOOK</w:t>
            </w:r>
          </w:p>
        </w:tc>
      </w:tr>
      <w:tr w:rsidR="00FE2B5B" w:rsidRPr="00FE2B5B" w14:paraId="7D82A98B" w14:textId="77777777" w:rsidTr="00FE2B5B">
        <w:trPr>
          <w:trHeight w:val="384"/>
        </w:trPr>
        <w:tc>
          <w:tcPr>
            <w:tcW w:w="0" w:type="auto"/>
            <w:tcBorders>
              <w:top w:val="single" w:sz="4" w:space="0" w:color="000000"/>
              <w:left w:val="single" w:sz="4" w:space="0" w:color="000000"/>
              <w:bottom w:val="single" w:sz="4" w:space="0" w:color="000000"/>
              <w:right w:val="single" w:sz="4" w:space="0" w:color="000000"/>
            </w:tcBorders>
            <w:noWrap/>
            <w:vAlign w:val="center"/>
            <w:hideMark/>
          </w:tcPr>
          <w:p w14:paraId="46389DBA" w14:textId="77777777" w:rsidR="00FE2B5B" w:rsidRPr="00FE2B5B" w:rsidRDefault="00FE2B5B" w:rsidP="00FE2B5B">
            <w:pPr>
              <w:spacing w:before="120" w:after="120" w:line="288" w:lineRule="auto"/>
            </w:pPr>
            <w:r w:rsidRPr="00FE2B5B">
              <w:t>INNOSTYLE</w:t>
            </w:r>
          </w:p>
        </w:tc>
        <w:tc>
          <w:tcPr>
            <w:tcW w:w="0" w:type="auto"/>
            <w:tcBorders>
              <w:top w:val="single" w:sz="4" w:space="0" w:color="000000"/>
              <w:left w:val="single" w:sz="4" w:space="0" w:color="000000"/>
              <w:bottom w:val="single" w:sz="4" w:space="0" w:color="000000"/>
              <w:right w:val="single" w:sz="4" w:space="0" w:color="000000"/>
            </w:tcBorders>
            <w:noWrap/>
            <w:vAlign w:val="center"/>
            <w:hideMark/>
          </w:tcPr>
          <w:p w14:paraId="0507B959" w14:textId="77777777" w:rsidR="00FE2B5B" w:rsidRPr="00FE2B5B" w:rsidRDefault="00FE2B5B" w:rsidP="00FE2B5B">
            <w:pPr>
              <w:spacing w:before="120" w:after="120" w:line="288" w:lineRule="auto"/>
            </w:pPr>
            <w:r w:rsidRPr="00FE2B5B">
              <w:t>Không bảo hành</w:t>
            </w:r>
          </w:p>
        </w:tc>
        <w:tc>
          <w:tcPr>
            <w:tcW w:w="0" w:type="auto"/>
            <w:tcBorders>
              <w:top w:val="single" w:sz="4" w:space="0" w:color="000000"/>
              <w:left w:val="single" w:sz="4" w:space="0" w:color="000000"/>
              <w:bottom w:val="single" w:sz="4" w:space="0" w:color="000000"/>
              <w:right w:val="single" w:sz="4" w:space="0" w:color="000000"/>
            </w:tcBorders>
            <w:noWrap/>
            <w:vAlign w:val="center"/>
            <w:hideMark/>
          </w:tcPr>
          <w:p w14:paraId="145E3778" w14:textId="77777777" w:rsidR="00FE2B5B" w:rsidRPr="00FE2B5B" w:rsidRDefault="00FE2B5B" w:rsidP="00FE2B5B">
            <w:pPr>
              <w:spacing w:before="120" w:after="120" w:line="288" w:lineRule="auto"/>
            </w:pPr>
          </w:p>
        </w:tc>
      </w:tr>
      <w:tr w:rsidR="00FE2B5B" w:rsidRPr="00FE2B5B" w14:paraId="127C79DA" w14:textId="77777777" w:rsidTr="00FE2B5B">
        <w:trPr>
          <w:trHeight w:val="384"/>
        </w:trPr>
        <w:tc>
          <w:tcPr>
            <w:tcW w:w="0" w:type="auto"/>
            <w:gridSpan w:val="3"/>
            <w:tcBorders>
              <w:top w:val="single" w:sz="4" w:space="0" w:color="000000"/>
              <w:left w:val="single" w:sz="4" w:space="0" w:color="000000"/>
              <w:bottom w:val="single" w:sz="4" w:space="0" w:color="000000"/>
              <w:right w:val="single" w:sz="4" w:space="0" w:color="000000"/>
            </w:tcBorders>
            <w:noWrap/>
            <w:vAlign w:val="center"/>
            <w:hideMark/>
          </w:tcPr>
          <w:p w14:paraId="18AF271E" w14:textId="77777777" w:rsidR="00FE2B5B" w:rsidRPr="00FE2B5B" w:rsidRDefault="00FE2B5B" w:rsidP="00FE2B5B">
            <w:pPr>
              <w:spacing w:before="120" w:after="120" w:line="288" w:lineRule="auto"/>
              <w:rPr>
                <w:b/>
                <w:bCs/>
              </w:rPr>
            </w:pPr>
            <w:r w:rsidRPr="00FE2B5B">
              <w:rPr>
                <w:b/>
                <w:bCs/>
              </w:rPr>
              <w:t>PPF TPU/PPF CƯỜNG LỰC</w:t>
            </w:r>
          </w:p>
        </w:tc>
      </w:tr>
      <w:tr w:rsidR="00FE2B5B" w:rsidRPr="00FE2B5B" w14:paraId="742DDA4A" w14:textId="77777777" w:rsidTr="00FE2B5B">
        <w:trPr>
          <w:trHeight w:val="672"/>
        </w:trPr>
        <w:tc>
          <w:tcPr>
            <w:tcW w:w="0" w:type="auto"/>
            <w:tcBorders>
              <w:top w:val="single" w:sz="4" w:space="0" w:color="000000"/>
              <w:left w:val="single" w:sz="4" w:space="0" w:color="000000"/>
              <w:bottom w:val="single" w:sz="4" w:space="0" w:color="000000"/>
              <w:right w:val="single" w:sz="4" w:space="0" w:color="000000"/>
            </w:tcBorders>
            <w:noWrap/>
            <w:vAlign w:val="center"/>
            <w:hideMark/>
          </w:tcPr>
          <w:p w14:paraId="4C5B4C67" w14:textId="77777777" w:rsidR="00FE2B5B" w:rsidRPr="00FE2B5B" w:rsidRDefault="00FE2B5B" w:rsidP="00FE2B5B">
            <w:pPr>
              <w:spacing w:before="120" w:after="120" w:line="288" w:lineRule="auto"/>
            </w:pPr>
            <w:r w:rsidRPr="00FE2B5B">
              <w:t>PPF HORIZONE</w:t>
            </w:r>
          </w:p>
        </w:tc>
        <w:tc>
          <w:tcPr>
            <w:tcW w:w="0" w:type="auto"/>
            <w:tcBorders>
              <w:top w:val="single" w:sz="4" w:space="0" w:color="000000"/>
              <w:left w:val="single" w:sz="4" w:space="0" w:color="000000"/>
              <w:bottom w:val="single" w:sz="4" w:space="0" w:color="000000"/>
              <w:right w:val="single" w:sz="4" w:space="0" w:color="000000"/>
            </w:tcBorders>
            <w:noWrap/>
            <w:vAlign w:val="center"/>
            <w:hideMark/>
          </w:tcPr>
          <w:p w14:paraId="658EEBB3" w14:textId="77777777" w:rsidR="00FE2B5B" w:rsidRPr="00FE2B5B" w:rsidRDefault="00FE2B5B" w:rsidP="00FE2B5B">
            <w:pPr>
              <w:spacing w:before="120" w:after="120" w:line="288" w:lineRule="auto"/>
            </w:pPr>
            <w:r w:rsidRPr="00FE2B5B">
              <w:t>Bảo hành 90 ngày/tối đa 3 lần (1 đổi 1)</w:t>
            </w:r>
          </w:p>
        </w:tc>
        <w:tc>
          <w:tcPr>
            <w:tcW w:w="0" w:type="auto"/>
            <w:tcBorders>
              <w:top w:val="single" w:sz="4" w:space="0" w:color="000000"/>
              <w:left w:val="single" w:sz="4" w:space="0" w:color="000000"/>
              <w:bottom w:val="single" w:sz="4" w:space="0" w:color="000000"/>
              <w:right w:val="single" w:sz="4" w:space="0" w:color="000000"/>
            </w:tcBorders>
            <w:noWrap/>
            <w:vAlign w:val="center"/>
            <w:hideMark/>
          </w:tcPr>
          <w:p w14:paraId="36F51B87" w14:textId="77777777" w:rsidR="00FE2B5B" w:rsidRPr="00FE2B5B" w:rsidRDefault="00FE2B5B" w:rsidP="00FE2B5B">
            <w:pPr>
              <w:spacing w:before="120" w:after="120" w:line="288" w:lineRule="auto"/>
            </w:pPr>
            <w:r w:rsidRPr="00FE2B5B">
              <w:t>Tất cả các lỗi</w:t>
            </w:r>
          </w:p>
        </w:tc>
      </w:tr>
      <w:tr w:rsidR="00FE2B5B" w:rsidRPr="00FE2B5B" w14:paraId="3B836177" w14:textId="77777777" w:rsidTr="00FE2B5B">
        <w:trPr>
          <w:trHeight w:val="384"/>
        </w:trPr>
        <w:tc>
          <w:tcPr>
            <w:tcW w:w="0" w:type="auto"/>
            <w:gridSpan w:val="3"/>
            <w:tcBorders>
              <w:top w:val="single" w:sz="4" w:space="0" w:color="000000"/>
              <w:left w:val="single" w:sz="4" w:space="0" w:color="000000"/>
              <w:bottom w:val="single" w:sz="4" w:space="0" w:color="000000"/>
              <w:right w:val="single" w:sz="4" w:space="0" w:color="000000"/>
            </w:tcBorders>
            <w:noWrap/>
            <w:vAlign w:val="center"/>
            <w:hideMark/>
          </w:tcPr>
          <w:p w14:paraId="1E1C3754" w14:textId="77777777" w:rsidR="00FE2B5B" w:rsidRPr="00FE2B5B" w:rsidRDefault="00FE2B5B" w:rsidP="00FE2B5B">
            <w:pPr>
              <w:spacing w:before="120" w:after="120" w:line="288" w:lineRule="auto"/>
              <w:rPr>
                <w:b/>
                <w:bCs/>
              </w:rPr>
            </w:pPr>
            <w:r w:rsidRPr="00FE2B5B">
              <w:rPr>
                <w:b/>
                <w:bCs/>
              </w:rPr>
              <w:t>PHỤ KIỆN BỔ SUNG</w:t>
            </w:r>
          </w:p>
        </w:tc>
      </w:tr>
      <w:tr w:rsidR="00FE2B5B" w:rsidRPr="00FE2B5B" w14:paraId="4CC18448" w14:textId="77777777" w:rsidTr="00FE2B5B">
        <w:trPr>
          <w:trHeight w:val="384"/>
        </w:trPr>
        <w:tc>
          <w:tcPr>
            <w:tcW w:w="0" w:type="auto"/>
            <w:tcBorders>
              <w:top w:val="single" w:sz="4" w:space="0" w:color="000000"/>
              <w:left w:val="single" w:sz="4" w:space="0" w:color="000000"/>
              <w:bottom w:val="single" w:sz="4" w:space="0" w:color="000000"/>
              <w:right w:val="single" w:sz="4" w:space="0" w:color="000000"/>
            </w:tcBorders>
            <w:noWrap/>
            <w:vAlign w:val="center"/>
            <w:hideMark/>
          </w:tcPr>
          <w:p w14:paraId="3A3EE4CD" w14:textId="77777777" w:rsidR="00FE2B5B" w:rsidRPr="00FE2B5B" w:rsidRDefault="00FE2B5B" w:rsidP="00FE2B5B">
            <w:pPr>
              <w:spacing w:before="120" w:after="120" w:line="288" w:lineRule="auto"/>
            </w:pPr>
            <w:r w:rsidRPr="00FE2B5B">
              <w:t>BÚT CẢM ỨNG ZAGG</w:t>
            </w:r>
          </w:p>
        </w:tc>
        <w:tc>
          <w:tcPr>
            <w:tcW w:w="0" w:type="auto"/>
            <w:tcBorders>
              <w:top w:val="single" w:sz="4" w:space="0" w:color="000000"/>
              <w:left w:val="single" w:sz="4" w:space="0" w:color="000000"/>
              <w:bottom w:val="single" w:sz="4" w:space="0" w:color="000000"/>
              <w:right w:val="single" w:sz="4" w:space="0" w:color="000000"/>
            </w:tcBorders>
            <w:noWrap/>
            <w:vAlign w:val="center"/>
            <w:hideMark/>
          </w:tcPr>
          <w:p w14:paraId="19DC6CC2" w14:textId="77777777" w:rsidR="00FE2B5B" w:rsidRPr="00FE2B5B" w:rsidRDefault="00FE2B5B" w:rsidP="00FE2B5B">
            <w:pPr>
              <w:spacing w:before="120" w:after="120" w:line="288" w:lineRule="auto"/>
            </w:pPr>
            <w:r w:rsidRPr="00FE2B5B">
              <w:t>Bảo hành 12 tháng (1 đổi 1)</w:t>
            </w:r>
          </w:p>
        </w:tc>
        <w:tc>
          <w:tcPr>
            <w:tcW w:w="0" w:type="auto"/>
            <w:tcBorders>
              <w:top w:val="single" w:sz="4" w:space="0" w:color="000000"/>
              <w:left w:val="single" w:sz="4" w:space="0" w:color="000000"/>
              <w:bottom w:val="single" w:sz="4" w:space="0" w:color="000000"/>
              <w:right w:val="single" w:sz="4" w:space="0" w:color="000000"/>
            </w:tcBorders>
            <w:noWrap/>
            <w:vAlign w:val="center"/>
            <w:hideMark/>
          </w:tcPr>
          <w:p w14:paraId="3845119D" w14:textId="77777777" w:rsidR="00FE2B5B" w:rsidRPr="00FE2B5B" w:rsidRDefault="00FE2B5B" w:rsidP="00FE2B5B">
            <w:pPr>
              <w:spacing w:before="120" w:after="120" w:line="288" w:lineRule="auto"/>
            </w:pPr>
            <w:r w:rsidRPr="00FE2B5B">
              <w:t>Lỗi phần cứng nhà sản xuất.</w:t>
            </w:r>
          </w:p>
        </w:tc>
      </w:tr>
    </w:tbl>
    <w:p w14:paraId="427A79F0" w14:textId="77777777" w:rsidR="00FE2B5B" w:rsidRDefault="00FE2B5B" w:rsidP="00FE2B5B">
      <w:pPr>
        <w:spacing w:before="120" w:after="120" w:line="288" w:lineRule="auto"/>
      </w:pPr>
    </w:p>
    <w:p w14:paraId="47197BD2" w14:textId="77777777" w:rsidR="005C115E" w:rsidRDefault="00000000">
      <w:pPr>
        <w:numPr>
          <w:ilvl w:val="0"/>
          <w:numId w:val="6"/>
        </w:numPr>
        <w:spacing w:before="120" w:after="120" w:line="288" w:lineRule="auto"/>
        <w:ind w:left="0"/>
      </w:pPr>
      <w:r>
        <w:rPr>
          <w:rFonts w:ascii="Arial" w:eastAsia="DengXian" w:hAnsi="Arial" w:cs="Arial"/>
        </w:rPr>
        <w:t>NHÓM ÂM THANH (LOA, TAI NGHE,..)</w:t>
      </w:r>
    </w:p>
    <w:tbl>
      <w:tblPr>
        <w:tblW w:w="0" w:type="auto"/>
        <w:tblCellMar>
          <w:top w:w="15" w:type="dxa"/>
          <w:left w:w="15" w:type="dxa"/>
          <w:bottom w:w="15" w:type="dxa"/>
          <w:right w:w="15" w:type="dxa"/>
        </w:tblCellMar>
        <w:tblLook w:val="04A0" w:firstRow="1" w:lastRow="0" w:firstColumn="1" w:lastColumn="0" w:noHBand="0" w:noVBand="1"/>
      </w:tblPr>
      <w:tblGrid>
        <w:gridCol w:w="1427"/>
        <w:gridCol w:w="3434"/>
        <w:gridCol w:w="3434"/>
      </w:tblGrid>
      <w:tr w:rsidR="00FE2B5B" w:rsidRPr="00FE2B5B" w14:paraId="71A9F592" w14:textId="77777777" w:rsidTr="00FE2B5B">
        <w:trPr>
          <w:trHeight w:val="672"/>
        </w:trPr>
        <w:tc>
          <w:tcPr>
            <w:tcW w:w="0" w:type="auto"/>
            <w:tcBorders>
              <w:top w:val="single" w:sz="4" w:space="0" w:color="000000"/>
              <w:left w:val="single" w:sz="4" w:space="0" w:color="000000"/>
              <w:bottom w:val="single" w:sz="4" w:space="0" w:color="000000"/>
              <w:right w:val="single" w:sz="4" w:space="0" w:color="000000"/>
            </w:tcBorders>
            <w:noWrap/>
            <w:vAlign w:val="center"/>
            <w:hideMark/>
          </w:tcPr>
          <w:p w14:paraId="5530B577" w14:textId="77777777" w:rsidR="00FE2B5B" w:rsidRPr="00FE2B5B" w:rsidRDefault="00FE2B5B" w:rsidP="00FE2B5B">
            <w:pPr>
              <w:spacing w:before="120" w:after="120" w:line="288" w:lineRule="auto"/>
              <w:rPr>
                <w:b/>
                <w:bCs/>
              </w:rPr>
            </w:pPr>
            <w:r w:rsidRPr="00FE2B5B">
              <w:rPr>
                <w:b/>
                <w:bCs/>
              </w:rPr>
              <w:t>Thương hiệu/Loại</w:t>
            </w:r>
          </w:p>
        </w:tc>
        <w:tc>
          <w:tcPr>
            <w:tcW w:w="0" w:type="auto"/>
            <w:tcBorders>
              <w:top w:val="single" w:sz="4" w:space="0" w:color="000000"/>
              <w:left w:val="single" w:sz="4" w:space="0" w:color="000000"/>
              <w:bottom w:val="single" w:sz="4" w:space="0" w:color="000000"/>
              <w:right w:val="single" w:sz="4" w:space="0" w:color="000000"/>
            </w:tcBorders>
            <w:noWrap/>
            <w:vAlign w:val="center"/>
            <w:hideMark/>
          </w:tcPr>
          <w:p w14:paraId="48AE752A" w14:textId="77777777" w:rsidR="00FE2B5B" w:rsidRPr="00FE2B5B" w:rsidRDefault="00FE2B5B" w:rsidP="00FE2B5B">
            <w:pPr>
              <w:spacing w:before="120" w:after="120" w:line="288" w:lineRule="auto"/>
              <w:rPr>
                <w:b/>
                <w:bCs/>
              </w:rPr>
            </w:pPr>
            <w:r w:rsidRPr="00FE2B5B">
              <w:rPr>
                <w:b/>
                <w:bCs/>
              </w:rPr>
              <w:t>Điều kiện sản phẩm được bảo hành</w:t>
            </w:r>
          </w:p>
        </w:tc>
        <w:tc>
          <w:tcPr>
            <w:tcW w:w="0" w:type="auto"/>
            <w:tcBorders>
              <w:top w:val="single" w:sz="4" w:space="0" w:color="000000"/>
              <w:left w:val="single" w:sz="4" w:space="0" w:color="000000"/>
              <w:bottom w:val="single" w:sz="4" w:space="0" w:color="000000"/>
              <w:right w:val="single" w:sz="4" w:space="0" w:color="000000"/>
            </w:tcBorders>
            <w:noWrap/>
            <w:vAlign w:val="center"/>
            <w:hideMark/>
          </w:tcPr>
          <w:p w14:paraId="67D1AB6A" w14:textId="77777777" w:rsidR="00FE2B5B" w:rsidRPr="00FE2B5B" w:rsidRDefault="00FE2B5B" w:rsidP="00FE2B5B">
            <w:pPr>
              <w:spacing w:before="120" w:after="120" w:line="288" w:lineRule="auto"/>
              <w:rPr>
                <w:b/>
                <w:bCs/>
              </w:rPr>
            </w:pPr>
            <w:r w:rsidRPr="00FE2B5B">
              <w:rPr>
                <w:b/>
                <w:bCs/>
              </w:rPr>
              <w:t>Điều kiện sản phẩm không được bảo hành</w:t>
            </w:r>
          </w:p>
        </w:tc>
      </w:tr>
      <w:tr w:rsidR="00FE2B5B" w:rsidRPr="00FE2B5B" w14:paraId="42C7A482" w14:textId="77777777" w:rsidTr="00FE2B5B">
        <w:trPr>
          <w:trHeight w:val="2100"/>
        </w:trPr>
        <w:tc>
          <w:tcPr>
            <w:tcW w:w="0" w:type="auto"/>
            <w:tcBorders>
              <w:top w:val="single" w:sz="4" w:space="0" w:color="000000"/>
              <w:left w:val="single" w:sz="4" w:space="0" w:color="000000"/>
              <w:bottom w:val="single" w:sz="4" w:space="0" w:color="000000"/>
              <w:right w:val="single" w:sz="4" w:space="0" w:color="000000"/>
            </w:tcBorders>
            <w:noWrap/>
            <w:vAlign w:val="center"/>
            <w:hideMark/>
          </w:tcPr>
          <w:p w14:paraId="203EC9BE" w14:textId="77777777" w:rsidR="00FE2B5B" w:rsidRPr="00FE2B5B" w:rsidRDefault="00FE2B5B" w:rsidP="00FE2B5B">
            <w:pPr>
              <w:spacing w:before="120" w:after="120" w:line="288" w:lineRule="auto"/>
            </w:pPr>
            <w:r w:rsidRPr="00FE2B5B">
              <w:t>APPLE AIRPODS *THỜI GIAN BẢO HÀNH: 12 THÁNG</w:t>
            </w:r>
          </w:p>
        </w:tc>
        <w:tc>
          <w:tcPr>
            <w:tcW w:w="0" w:type="auto"/>
            <w:tcBorders>
              <w:top w:val="single" w:sz="4" w:space="0" w:color="000000"/>
              <w:left w:val="single" w:sz="4" w:space="0" w:color="000000"/>
              <w:bottom w:val="single" w:sz="4" w:space="0" w:color="000000"/>
              <w:right w:val="single" w:sz="4" w:space="0" w:color="000000"/>
            </w:tcBorders>
            <w:noWrap/>
            <w:vAlign w:val="center"/>
            <w:hideMark/>
          </w:tcPr>
          <w:p w14:paraId="23CE407D" w14:textId="77777777" w:rsidR="00FE2B5B" w:rsidRPr="00FE2B5B" w:rsidRDefault="00FE2B5B" w:rsidP="00FE2B5B">
            <w:pPr>
              <w:spacing w:before="120" w:after="120" w:line="288" w:lineRule="auto"/>
            </w:pPr>
            <w:r w:rsidRPr="00FE2B5B">
              <w:t>Lỗi phần cứng nhà sản xuất. - AirPods: Lỗi kết nối, Âm rè, biến xuyên âm.</w:t>
            </w:r>
          </w:p>
        </w:tc>
        <w:tc>
          <w:tcPr>
            <w:tcW w:w="0" w:type="auto"/>
            <w:tcBorders>
              <w:top w:val="single" w:sz="4" w:space="0" w:color="000000"/>
              <w:left w:val="single" w:sz="4" w:space="0" w:color="000000"/>
              <w:bottom w:val="single" w:sz="4" w:space="0" w:color="000000"/>
              <w:right w:val="single" w:sz="4" w:space="0" w:color="000000"/>
            </w:tcBorders>
            <w:noWrap/>
            <w:vAlign w:val="center"/>
            <w:hideMark/>
          </w:tcPr>
          <w:p w14:paraId="3A8CB34F" w14:textId="77777777" w:rsidR="00FE2B5B" w:rsidRPr="00FE2B5B" w:rsidRDefault="00FE2B5B" w:rsidP="00FE2B5B">
            <w:pPr>
              <w:spacing w:before="120" w:after="120" w:line="288" w:lineRule="auto"/>
            </w:pPr>
            <w:r w:rsidRPr="00FE2B5B">
              <w:t>- Không còn đầy đủ, nguyên vẹn, móp méo xước xát hoặc bị hư hại trong quá trình sử dụng. - Sản phẩm không giữ nguyên 100% hình dạng ban đầu và không đủ điều kiện bảo hành của hãng.</w:t>
            </w:r>
          </w:p>
        </w:tc>
      </w:tr>
      <w:tr w:rsidR="00FE2B5B" w:rsidRPr="00FE2B5B" w14:paraId="12E6DC96" w14:textId="77777777" w:rsidTr="00FE2B5B">
        <w:trPr>
          <w:trHeight w:val="1812"/>
        </w:trPr>
        <w:tc>
          <w:tcPr>
            <w:tcW w:w="0" w:type="auto"/>
            <w:tcBorders>
              <w:top w:val="single" w:sz="4" w:space="0" w:color="000000"/>
              <w:left w:val="single" w:sz="4" w:space="0" w:color="000000"/>
              <w:bottom w:val="single" w:sz="4" w:space="0" w:color="000000"/>
              <w:right w:val="single" w:sz="4" w:space="0" w:color="000000"/>
            </w:tcBorders>
            <w:noWrap/>
            <w:vAlign w:val="center"/>
            <w:hideMark/>
          </w:tcPr>
          <w:p w14:paraId="7FFEDBA6" w14:textId="77777777" w:rsidR="00FE2B5B" w:rsidRPr="00FE2B5B" w:rsidRDefault="00FE2B5B" w:rsidP="00FE2B5B">
            <w:pPr>
              <w:spacing w:before="120" w:after="120" w:line="288" w:lineRule="auto"/>
            </w:pPr>
            <w:r w:rsidRPr="00FE2B5B">
              <w:lastRenderedPageBreak/>
              <w:t>MARSHALL XIAOMI SOUNDPEATS SOUL BASEUS HAVIT DEFUNC MYALO SOUNARC *THỜI GIAN BẢO HÀNH: 12 THÁNG (1 đổi 1 12 tháng)</w:t>
            </w:r>
          </w:p>
        </w:tc>
        <w:tc>
          <w:tcPr>
            <w:tcW w:w="0" w:type="auto"/>
            <w:vMerge w:val="restart"/>
            <w:tcBorders>
              <w:top w:val="single" w:sz="4" w:space="0" w:color="000000"/>
              <w:left w:val="single" w:sz="4" w:space="0" w:color="000000"/>
              <w:bottom w:val="single" w:sz="4" w:space="0" w:color="000000"/>
              <w:right w:val="single" w:sz="4" w:space="0" w:color="000000"/>
            </w:tcBorders>
            <w:noWrap/>
            <w:vAlign w:val="center"/>
            <w:hideMark/>
          </w:tcPr>
          <w:p w14:paraId="6F3D79FF" w14:textId="77777777" w:rsidR="00FE2B5B" w:rsidRPr="00FE2B5B" w:rsidRDefault="00FE2B5B" w:rsidP="00FE2B5B">
            <w:pPr>
              <w:spacing w:before="120" w:after="120" w:line="288" w:lineRule="auto"/>
            </w:pPr>
            <w:r w:rsidRPr="00FE2B5B">
              <w:t>- Sản phẩm đủ điều kiện bảo hành Hãng - Sản phẩm còn thời hạn bảo hành và có thông tin kích hoạt bảo hành điện tử - Mã vạch serial number phải còn nguyên vẹn - Phải có hóa đơn mua hàng - Sản phẩm phải còn nguyên vẹn, không sửa chữa bởi các nơi khác ngoài hệ thống. - Số sê-ri, kiểu máy trên sản phẩm phải trùng hợp với số sê-ri và kiểu máy trên hệ thống bảo hành điện tử và bao bì sản phẩm - Sản phẩm bị hỏng hóc do lỗi do nhà sản xuất trong điều kiện sử dụng bình thường;</w:t>
            </w:r>
          </w:p>
        </w:tc>
        <w:tc>
          <w:tcPr>
            <w:tcW w:w="0" w:type="auto"/>
            <w:vMerge w:val="restart"/>
            <w:tcBorders>
              <w:top w:val="single" w:sz="4" w:space="0" w:color="000000"/>
              <w:left w:val="single" w:sz="4" w:space="0" w:color="000000"/>
              <w:bottom w:val="single" w:sz="4" w:space="0" w:color="000000"/>
              <w:right w:val="single" w:sz="4" w:space="0" w:color="000000"/>
            </w:tcBorders>
            <w:noWrap/>
            <w:vAlign w:val="center"/>
            <w:hideMark/>
          </w:tcPr>
          <w:p w14:paraId="247E0DDF" w14:textId="77777777" w:rsidR="00FE2B5B" w:rsidRPr="00FE2B5B" w:rsidRDefault="00FE2B5B" w:rsidP="00FE2B5B">
            <w:pPr>
              <w:spacing w:before="120" w:after="120" w:line="288" w:lineRule="auto"/>
            </w:pPr>
            <w:r w:rsidRPr="00FE2B5B">
              <w:t>-Sản phẩm có số serial trên máy bị mất, cạo hoặc sửa đổi -Lỗi do gặp sơ suất, lạm dụng, dùng sai cách, sự cố bất khả kháng (lũ lụt, hỏa hoạn, động đất,..) hoặc những nguyên nhân bên ngoài khác tác động vào sản phẩm. - Lỗi thẩm mỹ, trầy xước, cũ, bong tróc bị tác động trong quá trình sử dụng. - Lỗi do việc lắp đặt, sử dụng, bảo trì và/hoặc bảo quản không đúng cách, chẳng hạn như việc sử dụng phần cứng của bên thứ ba như cáp dữ liệu và bộ đổi nguồn, cài đặt phần mềm của bên thứ ba, kiểm tra không đúng cách hoặc kết nối với thiết bị không được Hãng cho phép hoặc không tương thích với sản phẩm. - Không bảo hành đối với những sản phẩm đã bị tháo lắp, sửa chữa. - Khác với model sản phẩm được chỉ định trong chứng từ bảo hành hoặc có chứng từ bảo hành bị thay đổi.</w:t>
            </w:r>
          </w:p>
        </w:tc>
      </w:tr>
      <w:tr w:rsidR="00FE2B5B" w:rsidRPr="00FE2B5B" w14:paraId="1856BBD8" w14:textId="77777777" w:rsidTr="00FE2B5B">
        <w:trPr>
          <w:trHeight w:val="960"/>
        </w:trPr>
        <w:tc>
          <w:tcPr>
            <w:tcW w:w="0" w:type="auto"/>
            <w:tcBorders>
              <w:top w:val="single" w:sz="4" w:space="0" w:color="000000"/>
              <w:left w:val="single" w:sz="4" w:space="0" w:color="000000"/>
              <w:bottom w:val="single" w:sz="4" w:space="0" w:color="000000"/>
              <w:right w:val="single" w:sz="4" w:space="0" w:color="000000"/>
            </w:tcBorders>
            <w:noWrap/>
            <w:vAlign w:val="center"/>
            <w:hideMark/>
          </w:tcPr>
          <w:p w14:paraId="3DA91F4A" w14:textId="77777777" w:rsidR="00FE2B5B" w:rsidRPr="00FE2B5B" w:rsidRDefault="00FE2B5B" w:rsidP="00FE2B5B">
            <w:pPr>
              <w:spacing w:before="120" w:after="120" w:line="288" w:lineRule="auto"/>
            </w:pPr>
            <w:r w:rsidRPr="00FE2B5B">
              <w:t>HUAWEI XIAOMI ALPHA WORKS *THỜI GIAN BẢO HÀNH: 12 THÁNG (1 đổi 1 30 ngày)</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C222796" w14:textId="77777777" w:rsidR="00FE2B5B" w:rsidRPr="00FE2B5B" w:rsidRDefault="00FE2B5B" w:rsidP="00FE2B5B">
            <w:pPr>
              <w:spacing w:before="120" w:after="120" w:line="288" w:lineRule="auto"/>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55566D4" w14:textId="77777777" w:rsidR="00FE2B5B" w:rsidRPr="00FE2B5B" w:rsidRDefault="00FE2B5B" w:rsidP="00FE2B5B">
            <w:pPr>
              <w:spacing w:before="120" w:after="120" w:line="288" w:lineRule="auto"/>
            </w:pPr>
          </w:p>
        </w:tc>
      </w:tr>
      <w:tr w:rsidR="00FE2B5B" w:rsidRPr="00FE2B5B" w14:paraId="1D2BCC4B" w14:textId="77777777" w:rsidTr="00FE2B5B">
        <w:trPr>
          <w:trHeight w:val="1248"/>
        </w:trPr>
        <w:tc>
          <w:tcPr>
            <w:tcW w:w="0" w:type="auto"/>
            <w:tcBorders>
              <w:top w:val="single" w:sz="4" w:space="0" w:color="000000"/>
              <w:left w:val="single" w:sz="4" w:space="0" w:color="000000"/>
              <w:bottom w:val="single" w:sz="4" w:space="0" w:color="000000"/>
              <w:right w:val="single" w:sz="4" w:space="0" w:color="000000"/>
            </w:tcBorders>
            <w:noWrap/>
            <w:vAlign w:val="center"/>
            <w:hideMark/>
          </w:tcPr>
          <w:p w14:paraId="5271055D" w14:textId="77777777" w:rsidR="00FE2B5B" w:rsidRPr="00FE2B5B" w:rsidRDefault="00FE2B5B" w:rsidP="00FE2B5B">
            <w:pPr>
              <w:spacing w:before="120" w:after="120" w:line="288" w:lineRule="auto"/>
            </w:pPr>
            <w:r w:rsidRPr="00FE2B5B">
              <w:t>JBL HARMAN SONY SAMSUNG SENNHEISER *THỜI GIAN BẢO HÀNH: 12 THÁNG (1 đổi 1 15 ngày)</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4E7ADF4" w14:textId="77777777" w:rsidR="00FE2B5B" w:rsidRPr="00FE2B5B" w:rsidRDefault="00FE2B5B" w:rsidP="00FE2B5B">
            <w:pPr>
              <w:spacing w:before="120" w:after="120" w:line="288" w:lineRule="auto"/>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7095C6E" w14:textId="77777777" w:rsidR="00FE2B5B" w:rsidRPr="00FE2B5B" w:rsidRDefault="00FE2B5B" w:rsidP="00FE2B5B">
            <w:pPr>
              <w:spacing w:before="120" w:after="120" w:line="288" w:lineRule="auto"/>
            </w:pPr>
          </w:p>
        </w:tc>
      </w:tr>
      <w:tr w:rsidR="00FE2B5B" w:rsidRPr="00FE2B5B" w14:paraId="041CC9B9" w14:textId="77777777" w:rsidTr="00FE2B5B">
        <w:trPr>
          <w:trHeight w:val="4608"/>
        </w:trPr>
        <w:tc>
          <w:tcPr>
            <w:tcW w:w="0" w:type="auto"/>
            <w:tcBorders>
              <w:top w:val="single" w:sz="4" w:space="0" w:color="000000"/>
              <w:left w:val="single" w:sz="4" w:space="0" w:color="000000"/>
              <w:bottom w:val="single" w:sz="4" w:space="0" w:color="000000"/>
              <w:right w:val="single" w:sz="4" w:space="0" w:color="000000"/>
            </w:tcBorders>
            <w:noWrap/>
            <w:vAlign w:val="center"/>
            <w:hideMark/>
          </w:tcPr>
          <w:p w14:paraId="3449150A" w14:textId="77777777" w:rsidR="00FE2B5B" w:rsidRPr="00FE2B5B" w:rsidRDefault="00FE2B5B" w:rsidP="00FE2B5B">
            <w:pPr>
              <w:spacing w:before="120" w:after="120" w:line="288" w:lineRule="auto"/>
            </w:pPr>
            <w:r w:rsidRPr="00FE2B5B">
              <w:lastRenderedPageBreak/>
              <w:t>Các phụ kiện kèm theo sản phẩm Âm thanh: Pát treo, dây QED, Bộ sạc Adaptor, Đệm tai, Micro kèm theo loa</w:t>
            </w:r>
          </w:p>
        </w:tc>
        <w:tc>
          <w:tcPr>
            <w:tcW w:w="0" w:type="auto"/>
            <w:tcBorders>
              <w:top w:val="single" w:sz="4" w:space="0" w:color="000000"/>
              <w:left w:val="single" w:sz="4" w:space="0" w:color="000000"/>
              <w:bottom w:val="single" w:sz="4" w:space="0" w:color="000000"/>
              <w:right w:val="single" w:sz="4" w:space="0" w:color="000000"/>
            </w:tcBorders>
            <w:noWrap/>
            <w:vAlign w:val="center"/>
            <w:hideMark/>
          </w:tcPr>
          <w:p w14:paraId="72B8F885" w14:textId="77777777" w:rsidR="00FE2B5B" w:rsidRPr="00FE2B5B" w:rsidRDefault="00FE2B5B" w:rsidP="00FE2B5B">
            <w:pPr>
              <w:spacing w:before="120" w:after="120" w:line="288" w:lineRule="auto"/>
            </w:pPr>
            <w:r w:rsidRPr="00FE2B5B">
              <w:t>-Chỉ đổi mới trong vòng 7 ngày nếu sản phẩm bị lỗi kỹ thuật hoặc lỗi nhà sản xuất</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D2308FE" w14:textId="77777777" w:rsidR="00FE2B5B" w:rsidRPr="00FE2B5B" w:rsidRDefault="00FE2B5B" w:rsidP="00FE2B5B">
            <w:pPr>
              <w:spacing w:before="120" w:after="120" w:line="288" w:lineRule="auto"/>
            </w:pPr>
          </w:p>
        </w:tc>
      </w:tr>
    </w:tbl>
    <w:p w14:paraId="37AFF1D8" w14:textId="58F5DC13" w:rsidR="005C115E" w:rsidRDefault="005C115E">
      <w:pPr>
        <w:spacing w:before="120" w:after="120" w:line="288" w:lineRule="auto"/>
      </w:pPr>
    </w:p>
    <w:p w14:paraId="1C5D6B17" w14:textId="77777777" w:rsidR="005C115E" w:rsidRDefault="00000000">
      <w:pPr>
        <w:numPr>
          <w:ilvl w:val="0"/>
          <w:numId w:val="7"/>
        </w:numPr>
        <w:spacing w:before="120" w:after="120" w:line="288" w:lineRule="auto"/>
        <w:ind w:left="0"/>
      </w:pPr>
      <w:r>
        <w:rPr>
          <w:rFonts w:ascii="Arial" w:eastAsia="DengXian" w:hAnsi="Arial" w:cs="Arial"/>
        </w:rPr>
        <w:t>NHÓM ĐỒNG HỒ, VÒNG ĐEO TAY</w:t>
      </w:r>
    </w:p>
    <w:tbl>
      <w:tblPr>
        <w:tblW w:w="0" w:type="auto"/>
        <w:tblCellMar>
          <w:top w:w="15" w:type="dxa"/>
          <w:left w:w="15" w:type="dxa"/>
          <w:bottom w:w="15" w:type="dxa"/>
          <w:right w:w="15" w:type="dxa"/>
        </w:tblCellMar>
        <w:tblLook w:val="04A0" w:firstRow="1" w:lastRow="0" w:firstColumn="1" w:lastColumn="0" w:noHBand="0" w:noVBand="1"/>
      </w:tblPr>
      <w:tblGrid>
        <w:gridCol w:w="1311"/>
        <w:gridCol w:w="3492"/>
        <w:gridCol w:w="3492"/>
      </w:tblGrid>
      <w:tr w:rsidR="00FE2B5B" w:rsidRPr="00FE2B5B" w14:paraId="07C2BD69" w14:textId="77777777" w:rsidTr="00FE2B5B">
        <w:trPr>
          <w:trHeight w:val="672"/>
        </w:trPr>
        <w:tc>
          <w:tcPr>
            <w:tcW w:w="0" w:type="auto"/>
            <w:tcBorders>
              <w:top w:val="single" w:sz="4" w:space="0" w:color="000000"/>
              <w:left w:val="single" w:sz="4" w:space="0" w:color="000000"/>
              <w:bottom w:val="single" w:sz="4" w:space="0" w:color="000000"/>
              <w:right w:val="single" w:sz="4" w:space="0" w:color="000000"/>
            </w:tcBorders>
            <w:noWrap/>
            <w:vAlign w:val="center"/>
            <w:hideMark/>
          </w:tcPr>
          <w:p w14:paraId="21212D80" w14:textId="77777777" w:rsidR="00FE2B5B" w:rsidRPr="00FE2B5B" w:rsidRDefault="00FE2B5B" w:rsidP="00FE2B5B">
            <w:pPr>
              <w:spacing w:before="120" w:after="120" w:line="288" w:lineRule="auto"/>
              <w:rPr>
                <w:b/>
                <w:bCs/>
              </w:rPr>
            </w:pPr>
            <w:r w:rsidRPr="00FE2B5B">
              <w:rPr>
                <w:b/>
                <w:bCs/>
              </w:rPr>
              <w:t>Thương hiệu/Loại</w:t>
            </w:r>
          </w:p>
        </w:tc>
        <w:tc>
          <w:tcPr>
            <w:tcW w:w="0" w:type="auto"/>
            <w:tcBorders>
              <w:top w:val="single" w:sz="4" w:space="0" w:color="000000"/>
              <w:left w:val="single" w:sz="4" w:space="0" w:color="000000"/>
              <w:bottom w:val="single" w:sz="4" w:space="0" w:color="000000"/>
              <w:right w:val="single" w:sz="4" w:space="0" w:color="000000"/>
            </w:tcBorders>
            <w:noWrap/>
            <w:vAlign w:val="center"/>
            <w:hideMark/>
          </w:tcPr>
          <w:p w14:paraId="10DB49E4" w14:textId="77777777" w:rsidR="00FE2B5B" w:rsidRPr="00FE2B5B" w:rsidRDefault="00FE2B5B" w:rsidP="00FE2B5B">
            <w:pPr>
              <w:spacing w:before="120" w:after="120" w:line="288" w:lineRule="auto"/>
              <w:rPr>
                <w:b/>
                <w:bCs/>
              </w:rPr>
            </w:pPr>
            <w:r w:rsidRPr="00FE2B5B">
              <w:rPr>
                <w:b/>
                <w:bCs/>
              </w:rPr>
              <w:t>Điều kiện sản phẩm được bảo hành</w:t>
            </w:r>
          </w:p>
        </w:tc>
        <w:tc>
          <w:tcPr>
            <w:tcW w:w="0" w:type="auto"/>
            <w:tcBorders>
              <w:top w:val="single" w:sz="4" w:space="0" w:color="000000"/>
              <w:left w:val="single" w:sz="4" w:space="0" w:color="000000"/>
              <w:bottom w:val="single" w:sz="4" w:space="0" w:color="000000"/>
              <w:right w:val="single" w:sz="4" w:space="0" w:color="000000"/>
            </w:tcBorders>
            <w:noWrap/>
            <w:vAlign w:val="center"/>
            <w:hideMark/>
          </w:tcPr>
          <w:p w14:paraId="47AE60C2" w14:textId="77777777" w:rsidR="00FE2B5B" w:rsidRPr="00FE2B5B" w:rsidRDefault="00FE2B5B" w:rsidP="00FE2B5B">
            <w:pPr>
              <w:spacing w:before="120" w:after="120" w:line="288" w:lineRule="auto"/>
              <w:rPr>
                <w:b/>
                <w:bCs/>
              </w:rPr>
            </w:pPr>
            <w:r w:rsidRPr="00FE2B5B">
              <w:rPr>
                <w:b/>
                <w:bCs/>
              </w:rPr>
              <w:t>Điều kiện sản phẩm không được bảo hành</w:t>
            </w:r>
          </w:p>
        </w:tc>
      </w:tr>
      <w:tr w:rsidR="00FE2B5B" w:rsidRPr="00FE2B5B" w14:paraId="7A2A4965" w14:textId="77777777" w:rsidTr="00FE2B5B">
        <w:trPr>
          <w:trHeight w:val="960"/>
        </w:trPr>
        <w:tc>
          <w:tcPr>
            <w:tcW w:w="0" w:type="auto"/>
            <w:tcBorders>
              <w:top w:val="single" w:sz="4" w:space="0" w:color="000000"/>
              <w:left w:val="single" w:sz="4" w:space="0" w:color="000000"/>
              <w:bottom w:val="single" w:sz="4" w:space="0" w:color="000000"/>
              <w:right w:val="single" w:sz="4" w:space="0" w:color="000000"/>
            </w:tcBorders>
            <w:noWrap/>
            <w:vAlign w:val="center"/>
            <w:hideMark/>
          </w:tcPr>
          <w:p w14:paraId="54E90AD5" w14:textId="77777777" w:rsidR="00FE2B5B" w:rsidRPr="00FE2B5B" w:rsidRDefault="00FE2B5B" w:rsidP="00FE2B5B">
            <w:pPr>
              <w:spacing w:before="120" w:after="120" w:line="288" w:lineRule="auto"/>
            </w:pPr>
            <w:r w:rsidRPr="00FE2B5B">
              <w:t>GARMIN SAMSUNG *THỜI GIAN BẢO HÀNH: 12 THÁNG (1 đổi 1 15 ngày)</w:t>
            </w:r>
          </w:p>
        </w:tc>
        <w:tc>
          <w:tcPr>
            <w:tcW w:w="0" w:type="auto"/>
            <w:vMerge w:val="restart"/>
            <w:tcBorders>
              <w:top w:val="single" w:sz="4" w:space="0" w:color="000000"/>
              <w:left w:val="single" w:sz="4" w:space="0" w:color="000000"/>
              <w:bottom w:val="single" w:sz="4" w:space="0" w:color="000000"/>
              <w:right w:val="single" w:sz="4" w:space="0" w:color="000000"/>
            </w:tcBorders>
            <w:noWrap/>
            <w:vAlign w:val="center"/>
            <w:hideMark/>
          </w:tcPr>
          <w:p w14:paraId="0B51753C" w14:textId="77777777" w:rsidR="00FE2B5B" w:rsidRPr="00FE2B5B" w:rsidRDefault="00FE2B5B" w:rsidP="00FE2B5B">
            <w:pPr>
              <w:spacing w:before="120" w:after="120" w:line="288" w:lineRule="auto"/>
            </w:pPr>
            <w:r w:rsidRPr="00FE2B5B">
              <w:t xml:space="preserve">- Sản phẩm đủ điều kiện bảo hành Hãng - Sản phẩm còn thời hạn bảo hành và có thông tin kích hoạt bảo hành điện tử - Mã vạch serial number phải còn nguyên vẹn - Phải có hóa đơn mua hàng - Sản phẩm phải còn nguyên vẹn, không sửa </w:t>
            </w:r>
            <w:r w:rsidRPr="00FE2B5B">
              <w:lastRenderedPageBreak/>
              <w:t>chữa bởi các nơi khác ngoài hệ thống. - Số sê-ri, kiểu máy trên sản phẩm phải trùng hợp với số sê-ri và kiểu máy trên hệ thống bảo hành điện tử và bao bì sản phẩm - Sản phẩm bị hỏng hóc do lỗi do nhà sản xuất trong điều kiện sử dụng bình thường; "</w:t>
            </w:r>
          </w:p>
        </w:tc>
        <w:tc>
          <w:tcPr>
            <w:tcW w:w="0" w:type="auto"/>
            <w:vMerge w:val="restart"/>
            <w:tcBorders>
              <w:top w:val="single" w:sz="4" w:space="0" w:color="000000"/>
              <w:left w:val="single" w:sz="4" w:space="0" w:color="000000"/>
              <w:bottom w:val="single" w:sz="4" w:space="0" w:color="000000"/>
              <w:right w:val="single" w:sz="4" w:space="0" w:color="000000"/>
            </w:tcBorders>
            <w:noWrap/>
            <w:vAlign w:val="center"/>
            <w:hideMark/>
          </w:tcPr>
          <w:p w14:paraId="4F0B28D5" w14:textId="77777777" w:rsidR="00FE2B5B" w:rsidRPr="00FE2B5B" w:rsidRDefault="00FE2B5B" w:rsidP="00FE2B5B">
            <w:pPr>
              <w:spacing w:before="120" w:after="120" w:line="288" w:lineRule="auto"/>
            </w:pPr>
            <w:r w:rsidRPr="00FE2B5B">
              <w:lastRenderedPageBreak/>
              <w:t xml:space="preserve">-Sản phẩm có số serial trên máy bị mất, cạo hoặc sửa đổi -Lỗi do gặp sơ suất, lạm dụng, dùng sai cách, sự cố bất khả kháng (lũ lụt, hỏa hoạn, động đất,..) hoặc những nguyên nhân bên ngoài khác tác động vào sản phẩm. - Lỗi thẩm mỹ, trầy xước, cũ, bong tróc </w:t>
            </w:r>
            <w:r w:rsidRPr="00FE2B5B">
              <w:lastRenderedPageBreak/>
              <w:t>bị tác động trong quá trình sử dụng. - Lỗi do việc lắp đặt, sử dụng, bảo trì và/hoặc bảo quản không đúng cách, chẳng hạn như việc sử dụng phần cứng của bên thứ ba như cáp dữ liệu và bộ đổi nguồn, cài đặt phần mềm của bên thứ ba, kiểm tra không đúng cách hoặc kết nối với thiết bị không được Hãng cho phép hoặc không tương thích với sản phẩm. - Không bảo hành đối với những sản phẩm đã bị tháo lắp, sửa chữa. - Khác với model sản phẩm được chỉ định trong chứng từ bảo hành hoặc có chứng từ bảo hành bị thay đổi.</w:t>
            </w:r>
          </w:p>
        </w:tc>
      </w:tr>
      <w:tr w:rsidR="00FE2B5B" w:rsidRPr="00FE2B5B" w14:paraId="012A637E" w14:textId="77777777" w:rsidTr="00FE2B5B">
        <w:trPr>
          <w:trHeight w:val="7476"/>
        </w:trPr>
        <w:tc>
          <w:tcPr>
            <w:tcW w:w="0" w:type="auto"/>
            <w:tcBorders>
              <w:top w:val="single" w:sz="4" w:space="0" w:color="000000"/>
              <w:left w:val="single" w:sz="4" w:space="0" w:color="000000"/>
              <w:bottom w:val="single" w:sz="4" w:space="0" w:color="000000"/>
              <w:right w:val="single" w:sz="4" w:space="0" w:color="000000"/>
            </w:tcBorders>
            <w:noWrap/>
            <w:vAlign w:val="center"/>
            <w:hideMark/>
          </w:tcPr>
          <w:p w14:paraId="434E959D" w14:textId="77777777" w:rsidR="00FE2B5B" w:rsidRPr="00FE2B5B" w:rsidRDefault="00FE2B5B" w:rsidP="00FE2B5B">
            <w:pPr>
              <w:spacing w:before="120" w:after="120" w:line="288" w:lineRule="auto"/>
            </w:pPr>
            <w:r w:rsidRPr="00FE2B5B">
              <w:lastRenderedPageBreak/>
              <w:t>HUAWEI XIAOMI KIESLECT AMAZFIT SOUNDPEATS ĐỒNG HỒ TRẺ EM *THỜI GIAN BẢO HÀNH: 12 THÁNG (1 đổi 1 30 ngày)</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8CE6D7F" w14:textId="77777777" w:rsidR="00FE2B5B" w:rsidRPr="00FE2B5B" w:rsidRDefault="00FE2B5B" w:rsidP="00FE2B5B">
            <w:pPr>
              <w:spacing w:before="120" w:after="120" w:line="288" w:lineRule="auto"/>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24B6339" w14:textId="77777777" w:rsidR="00FE2B5B" w:rsidRPr="00FE2B5B" w:rsidRDefault="00FE2B5B" w:rsidP="00FE2B5B">
            <w:pPr>
              <w:spacing w:before="120" w:after="120" w:line="288" w:lineRule="auto"/>
            </w:pPr>
          </w:p>
        </w:tc>
      </w:tr>
    </w:tbl>
    <w:p w14:paraId="46E21FF5" w14:textId="388FEBEE" w:rsidR="005C115E" w:rsidRDefault="005C115E">
      <w:pPr>
        <w:spacing w:before="120" w:after="120" w:line="288" w:lineRule="auto"/>
      </w:pPr>
    </w:p>
    <w:p w14:paraId="0E585589" w14:textId="77777777" w:rsidR="005C115E" w:rsidRDefault="00000000">
      <w:pPr>
        <w:spacing w:before="320" w:after="120" w:line="288" w:lineRule="auto"/>
        <w:outlineLvl w:val="1"/>
      </w:pPr>
      <w:bookmarkStart w:id="1" w:name="heading_1"/>
      <w:r>
        <w:rPr>
          <w:rFonts w:ascii="Arial" w:eastAsia="DengXian" w:hAnsi="Arial" w:cs="Arial"/>
          <w:b/>
          <w:sz w:val="32"/>
        </w:rPr>
        <w:t>II. Chính sách đổi trả</w:t>
      </w:r>
      <w:bookmarkEnd w:id="1"/>
    </w:p>
    <w:tbl>
      <w:tblPr>
        <w:tblW w:w="0" w:type="auto"/>
        <w:tblCellMar>
          <w:top w:w="15" w:type="dxa"/>
          <w:left w:w="15" w:type="dxa"/>
          <w:bottom w:w="15" w:type="dxa"/>
          <w:right w:w="15" w:type="dxa"/>
        </w:tblCellMar>
        <w:tblLook w:val="04A0" w:firstRow="1" w:lastRow="0" w:firstColumn="1" w:lastColumn="0" w:noHBand="0" w:noVBand="1"/>
      </w:tblPr>
      <w:tblGrid>
        <w:gridCol w:w="900"/>
        <w:gridCol w:w="4578"/>
        <w:gridCol w:w="2817"/>
      </w:tblGrid>
      <w:tr w:rsidR="00FE2B5B" w:rsidRPr="00FE2B5B" w14:paraId="31B9ADB6" w14:textId="77777777" w:rsidTr="00FE2B5B">
        <w:trPr>
          <w:trHeight w:val="672"/>
        </w:trPr>
        <w:tc>
          <w:tcPr>
            <w:tcW w:w="0" w:type="auto"/>
            <w:tcBorders>
              <w:top w:val="single" w:sz="4" w:space="0" w:color="000000"/>
              <w:left w:val="single" w:sz="4" w:space="0" w:color="000000"/>
              <w:bottom w:val="single" w:sz="4" w:space="0" w:color="000000"/>
              <w:right w:val="single" w:sz="4" w:space="0" w:color="000000"/>
            </w:tcBorders>
            <w:noWrap/>
            <w:vAlign w:val="center"/>
            <w:hideMark/>
          </w:tcPr>
          <w:p w14:paraId="505DF300" w14:textId="77777777" w:rsidR="00FE2B5B" w:rsidRPr="00FE2B5B" w:rsidRDefault="00FE2B5B" w:rsidP="00FE2B5B">
            <w:pPr>
              <w:spacing w:before="120" w:after="120" w:line="288" w:lineRule="auto"/>
              <w:rPr>
                <w:b/>
                <w:bCs/>
              </w:rPr>
            </w:pPr>
            <w:r w:rsidRPr="00FE2B5B">
              <w:rPr>
                <w:b/>
                <w:bCs/>
              </w:rPr>
              <w:t>Loại sản phẩm</w:t>
            </w:r>
          </w:p>
        </w:tc>
        <w:tc>
          <w:tcPr>
            <w:tcW w:w="0" w:type="auto"/>
            <w:tcBorders>
              <w:top w:val="single" w:sz="4" w:space="0" w:color="000000"/>
              <w:left w:val="single" w:sz="4" w:space="0" w:color="000000"/>
              <w:bottom w:val="single" w:sz="4" w:space="0" w:color="000000"/>
              <w:right w:val="single" w:sz="4" w:space="0" w:color="000000"/>
            </w:tcBorders>
            <w:noWrap/>
            <w:vAlign w:val="center"/>
            <w:hideMark/>
          </w:tcPr>
          <w:p w14:paraId="3F4034B2" w14:textId="77777777" w:rsidR="00FE2B5B" w:rsidRPr="00FE2B5B" w:rsidRDefault="00FE2B5B" w:rsidP="00FE2B5B">
            <w:pPr>
              <w:spacing w:before="120" w:after="120" w:line="288" w:lineRule="auto"/>
              <w:rPr>
                <w:b/>
                <w:bCs/>
              </w:rPr>
            </w:pPr>
            <w:r w:rsidRPr="00FE2B5B">
              <w:rPr>
                <w:b/>
                <w:bCs/>
              </w:rPr>
              <w:t>Điều kiện sản phẩm được đổi trả</w:t>
            </w:r>
          </w:p>
        </w:tc>
        <w:tc>
          <w:tcPr>
            <w:tcW w:w="0" w:type="auto"/>
            <w:tcBorders>
              <w:top w:val="single" w:sz="4" w:space="0" w:color="000000"/>
              <w:left w:val="single" w:sz="4" w:space="0" w:color="000000"/>
              <w:bottom w:val="single" w:sz="4" w:space="0" w:color="000000"/>
              <w:right w:val="single" w:sz="4" w:space="0" w:color="000000"/>
            </w:tcBorders>
            <w:noWrap/>
            <w:vAlign w:val="center"/>
            <w:hideMark/>
          </w:tcPr>
          <w:p w14:paraId="1D326782" w14:textId="77777777" w:rsidR="00FE2B5B" w:rsidRPr="00FE2B5B" w:rsidRDefault="00FE2B5B" w:rsidP="00FE2B5B">
            <w:pPr>
              <w:spacing w:before="120" w:after="120" w:line="288" w:lineRule="auto"/>
              <w:rPr>
                <w:b/>
                <w:bCs/>
              </w:rPr>
            </w:pPr>
            <w:r w:rsidRPr="00FE2B5B">
              <w:rPr>
                <w:b/>
                <w:bCs/>
              </w:rPr>
              <w:t>Quy định nhập lại, trả lại</w:t>
            </w:r>
          </w:p>
        </w:tc>
      </w:tr>
      <w:tr w:rsidR="00FE2B5B" w:rsidRPr="00FE2B5B" w14:paraId="3FF2D62C" w14:textId="77777777" w:rsidTr="00FE2B5B">
        <w:trPr>
          <w:trHeight w:val="672"/>
        </w:trPr>
        <w:tc>
          <w:tcPr>
            <w:tcW w:w="0" w:type="auto"/>
            <w:tcBorders>
              <w:top w:val="single" w:sz="4" w:space="0" w:color="000000"/>
              <w:left w:val="single" w:sz="4" w:space="0" w:color="000000"/>
              <w:bottom w:val="single" w:sz="4" w:space="0" w:color="000000"/>
              <w:right w:val="single" w:sz="4" w:space="0" w:color="000000"/>
            </w:tcBorders>
            <w:noWrap/>
            <w:vAlign w:val="center"/>
            <w:hideMark/>
          </w:tcPr>
          <w:p w14:paraId="3B49DD88" w14:textId="77777777" w:rsidR="00FE2B5B" w:rsidRPr="00FE2B5B" w:rsidRDefault="00FE2B5B" w:rsidP="00FE2B5B">
            <w:pPr>
              <w:spacing w:before="120" w:after="120" w:line="288" w:lineRule="auto"/>
              <w:rPr>
                <w:b/>
                <w:bCs/>
              </w:rPr>
            </w:pPr>
            <w:r w:rsidRPr="00FE2B5B">
              <w:rPr>
                <w:b/>
                <w:bCs/>
              </w:rPr>
              <w:t>PHỤ KIỆN APPLE/SAMSUNG CHÍNH HÃNG</w:t>
            </w:r>
          </w:p>
        </w:tc>
        <w:tc>
          <w:tcPr>
            <w:tcW w:w="0" w:type="auto"/>
            <w:tcBorders>
              <w:top w:val="single" w:sz="4" w:space="0" w:color="000000"/>
              <w:left w:val="single" w:sz="4" w:space="0" w:color="000000"/>
              <w:bottom w:val="single" w:sz="4" w:space="0" w:color="000000"/>
              <w:right w:val="single" w:sz="4" w:space="0" w:color="000000"/>
            </w:tcBorders>
            <w:noWrap/>
            <w:vAlign w:val="center"/>
            <w:hideMark/>
          </w:tcPr>
          <w:p w14:paraId="1BC49003" w14:textId="77777777" w:rsidR="00FE2B5B" w:rsidRPr="00FE2B5B" w:rsidRDefault="00FE2B5B" w:rsidP="00FE2B5B">
            <w:pPr>
              <w:spacing w:before="120" w:after="120" w:line="288" w:lineRule="auto"/>
              <w:rPr>
                <w:b/>
                <w:bCs/>
              </w:rPr>
            </w:pPr>
          </w:p>
        </w:tc>
        <w:tc>
          <w:tcPr>
            <w:tcW w:w="0" w:type="auto"/>
            <w:tcBorders>
              <w:top w:val="single" w:sz="4" w:space="0" w:color="000000"/>
              <w:left w:val="single" w:sz="4" w:space="0" w:color="000000"/>
              <w:bottom w:val="single" w:sz="4" w:space="0" w:color="000000"/>
              <w:right w:val="single" w:sz="4" w:space="0" w:color="000000"/>
            </w:tcBorders>
            <w:noWrap/>
            <w:vAlign w:val="center"/>
            <w:hideMark/>
          </w:tcPr>
          <w:p w14:paraId="5ED58241" w14:textId="77777777" w:rsidR="00FE2B5B" w:rsidRPr="00FE2B5B" w:rsidRDefault="00FE2B5B" w:rsidP="00FE2B5B">
            <w:pPr>
              <w:spacing w:before="120" w:after="120" w:line="288" w:lineRule="auto"/>
            </w:pPr>
            <w:r w:rsidRPr="00FE2B5B">
              <w:t>- Không áp dụng</w:t>
            </w:r>
          </w:p>
        </w:tc>
      </w:tr>
      <w:tr w:rsidR="00FE2B5B" w:rsidRPr="00FE2B5B" w14:paraId="71EBFAB8" w14:textId="77777777" w:rsidTr="00FE2B5B">
        <w:trPr>
          <w:trHeight w:val="1248"/>
        </w:trPr>
        <w:tc>
          <w:tcPr>
            <w:tcW w:w="0" w:type="auto"/>
            <w:tcBorders>
              <w:top w:val="single" w:sz="4" w:space="0" w:color="000000"/>
              <w:left w:val="single" w:sz="4" w:space="0" w:color="000000"/>
              <w:bottom w:val="single" w:sz="4" w:space="0" w:color="000000"/>
              <w:right w:val="single" w:sz="4" w:space="0" w:color="000000"/>
            </w:tcBorders>
            <w:noWrap/>
            <w:vAlign w:val="center"/>
            <w:hideMark/>
          </w:tcPr>
          <w:p w14:paraId="620F38AA" w14:textId="77777777" w:rsidR="00FE2B5B" w:rsidRPr="00FE2B5B" w:rsidRDefault="00FE2B5B" w:rsidP="00FE2B5B">
            <w:pPr>
              <w:spacing w:before="120" w:after="120" w:line="288" w:lineRule="auto"/>
            </w:pPr>
            <w:r w:rsidRPr="00FE2B5B">
              <w:t xml:space="preserve">PIN DỰ PHÒNG CỦ SẠC CÁP SẠC *THỜI GIAN </w:t>
            </w:r>
            <w:r w:rsidRPr="00FE2B5B">
              <w:lastRenderedPageBreak/>
              <w:t>ĐỔI TRẢ: 30 NGÀY</w:t>
            </w:r>
          </w:p>
        </w:tc>
        <w:tc>
          <w:tcPr>
            <w:tcW w:w="0" w:type="auto"/>
            <w:tcBorders>
              <w:top w:val="single" w:sz="4" w:space="0" w:color="000000"/>
              <w:left w:val="single" w:sz="4" w:space="0" w:color="000000"/>
              <w:bottom w:val="single" w:sz="4" w:space="0" w:color="000000"/>
              <w:right w:val="single" w:sz="4" w:space="0" w:color="000000"/>
            </w:tcBorders>
            <w:noWrap/>
            <w:vAlign w:val="center"/>
            <w:hideMark/>
          </w:tcPr>
          <w:p w14:paraId="7CFDB40F" w14:textId="77777777" w:rsidR="00FE2B5B" w:rsidRPr="00FE2B5B" w:rsidRDefault="00FE2B5B" w:rsidP="00FE2B5B">
            <w:pPr>
              <w:spacing w:before="120" w:after="120" w:line="288" w:lineRule="auto"/>
            </w:pPr>
            <w:r w:rsidRPr="00FE2B5B">
              <w:lastRenderedPageBreak/>
              <w:t>Còn đầy đủ hộp + phụ kiện đi kèm, nguyên vẹn, không móp méo xước xát hoặc bị hư hại trong quá trình sử dụng</w:t>
            </w:r>
          </w:p>
        </w:tc>
        <w:tc>
          <w:tcPr>
            <w:tcW w:w="0" w:type="auto"/>
            <w:tcBorders>
              <w:top w:val="single" w:sz="4" w:space="0" w:color="000000"/>
              <w:left w:val="single" w:sz="4" w:space="0" w:color="000000"/>
              <w:bottom w:val="single" w:sz="4" w:space="0" w:color="000000"/>
              <w:right w:val="single" w:sz="4" w:space="0" w:color="000000"/>
            </w:tcBorders>
            <w:noWrap/>
            <w:vAlign w:val="center"/>
            <w:hideMark/>
          </w:tcPr>
          <w:p w14:paraId="2BF1AFA4" w14:textId="77777777" w:rsidR="00FE2B5B" w:rsidRPr="00FE2B5B" w:rsidRDefault="00FE2B5B" w:rsidP="00FE2B5B">
            <w:pPr>
              <w:spacing w:before="120" w:after="120" w:line="288" w:lineRule="auto"/>
            </w:pPr>
            <w:r w:rsidRPr="00FE2B5B">
              <w:t>- Trong 30 ngày đầu nhập lại, trừ phí 20% trên giá mua ban đầu</w:t>
            </w:r>
          </w:p>
        </w:tc>
      </w:tr>
      <w:tr w:rsidR="00FE2B5B" w:rsidRPr="00FE2B5B" w14:paraId="45D896CA" w14:textId="77777777" w:rsidTr="00FE2B5B">
        <w:trPr>
          <w:trHeight w:val="384"/>
        </w:trPr>
        <w:tc>
          <w:tcPr>
            <w:tcW w:w="0" w:type="auto"/>
            <w:tcBorders>
              <w:top w:val="single" w:sz="4" w:space="0" w:color="000000"/>
              <w:left w:val="single" w:sz="4" w:space="0" w:color="000000"/>
              <w:bottom w:val="single" w:sz="4" w:space="0" w:color="000000"/>
              <w:right w:val="single" w:sz="4" w:space="0" w:color="000000"/>
            </w:tcBorders>
            <w:noWrap/>
            <w:vAlign w:val="center"/>
            <w:hideMark/>
          </w:tcPr>
          <w:p w14:paraId="04FE6460" w14:textId="77777777" w:rsidR="00FE2B5B" w:rsidRPr="00FE2B5B" w:rsidRDefault="00FE2B5B" w:rsidP="00FE2B5B">
            <w:pPr>
              <w:spacing w:before="120" w:after="120" w:line="288" w:lineRule="auto"/>
            </w:pPr>
            <w:r w:rsidRPr="00FE2B5B">
              <w:t>ỐP LƯNG BAO DA</w:t>
            </w:r>
          </w:p>
        </w:tc>
        <w:tc>
          <w:tcPr>
            <w:tcW w:w="0" w:type="auto"/>
            <w:tcBorders>
              <w:top w:val="single" w:sz="4" w:space="0" w:color="000000"/>
              <w:left w:val="single" w:sz="4" w:space="0" w:color="000000"/>
              <w:bottom w:val="single" w:sz="4" w:space="0" w:color="000000"/>
              <w:right w:val="single" w:sz="4" w:space="0" w:color="000000"/>
            </w:tcBorders>
            <w:noWrap/>
            <w:vAlign w:val="center"/>
            <w:hideMark/>
          </w:tcPr>
          <w:p w14:paraId="2E5D7059" w14:textId="77777777" w:rsidR="00FE2B5B" w:rsidRPr="00FE2B5B" w:rsidRDefault="00FE2B5B" w:rsidP="00FE2B5B">
            <w:pPr>
              <w:spacing w:before="120" w:after="120" w:line="288" w:lineRule="auto"/>
            </w:pPr>
          </w:p>
        </w:tc>
        <w:tc>
          <w:tcPr>
            <w:tcW w:w="0" w:type="auto"/>
            <w:tcBorders>
              <w:top w:val="single" w:sz="4" w:space="0" w:color="000000"/>
              <w:left w:val="single" w:sz="4" w:space="0" w:color="000000"/>
              <w:bottom w:val="single" w:sz="4" w:space="0" w:color="000000"/>
              <w:right w:val="single" w:sz="4" w:space="0" w:color="000000"/>
            </w:tcBorders>
            <w:noWrap/>
            <w:vAlign w:val="center"/>
            <w:hideMark/>
          </w:tcPr>
          <w:p w14:paraId="51ABC605" w14:textId="77777777" w:rsidR="00FE2B5B" w:rsidRPr="00FE2B5B" w:rsidRDefault="00FE2B5B" w:rsidP="00FE2B5B">
            <w:pPr>
              <w:spacing w:before="120" w:after="120" w:line="288" w:lineRule="auto"/>
            </w:pPr>
            <w:r w:rsidRPr="00FE2B5B">
              <w:t>- Không áp dụng</w:t>
            </w:r>
          </w:p>
        </w:tc>
      </w:tr>
      <w:tr w:rsidR="00FE2B5B" w:rsidRPr="00FE2B5B" w14:paraId="08999765" w14:textId="77777777" w:rsidTr="00FE2B5B">
        <w:trPr>
          <w:trHeight w:val="672"/>
        </w:trPr>
        <w:tc>
          <w:tcPr>
            <w:tcW w:w="0" w:type="auto"/>
            <w:tcBorders>
              <w:top w:val="single" w:sz="4" w:space="0" w:color="000000"/>
              <w:left w:val="single" w:sz="4" w:space="0" w:color="000000"/>
              <w:bottom w:val="single" w:sz="4" w:space="0" w:color="000000"/>
              <w:right w:val="single" w:sz="4" w:space="0" w:color="000000"/>
            </w:tcBorders>
            <w:noWrap/>
            <w:vAlign w:val="center"/>
            <w:hideMark/>
          </w:tcPr>
          <w:p w14:paraId="211DAF95" w14:textId="77777777" w:rsidR="00FE2B5B" w:rsidRPr="00FE2B5B" w:rsidRDefault="00FE2B5B" w:rsidP="00FE2B5B">
            <w:pPr>
              <w:spacing w:before="120" w:after="120" w:line="288" w:lineRule="auto"/>
              <w:rPr>
                <w:b/>
                <w:bCs/>
              </w:rPr>
            </w:pPr>
            <w:r w:rsidRPr="00FE2B5B">
              <w:rPr>
                <w:b/>
                <w:bCs/>
              </w:rPr>
              <w:t>KÍNH CƯỜNG LỰC (kính máy + camera)</w:t>
            </w:r>
          </w:p>
        </w:tc>
        <w:tc>
          <w:tcPr>
            <w:tcW w:w="0" w:type="auto"/>
            <w:tcBorders>
              <w:top w:val="single" w:sz="4" w:space="0" w:color="000000"/>
              <w:left w:val="single" w:sz="4" w:space="0" w:color="000000"/>
              <w:bottom w:val="single" w:sz="4" w:space="0" w:color="000000"/>
              <w:right w:val="single" w:sz="4" w:space="0" w:color="000000"/>
            </w:tcBorders>
            <w:noWrap/>
            <w:vAlign w:val="center"/>
            <w:hideMark/>
          </w:tcPr>
          <w:p w14:paraId="0AE5A5B3" w14:textId="77777777" w:rsidR="00FE2B5B" w:rsidRPr="00FE2B5B" w:rsidRDefault="00FE2B5B" w:rsidP="00FE2B5B">
            <w:pPr>
              <w:spacing w:before="120" w:after="120" w:line="288" w:lineRule="auto"/>
              <w:rPr>
                <w:b/>
                <w:bCs/>
              </w:rPr>
            </w:pPr>
          </w:p>
        </w:tc>
        <w:tc>
          <w:tcPr>
            <w:tcW w:w="0" w:type="auto"/>
            <w:tcBorders>
              <w:top w:val="single" w:sz="4" w:space="0" w:color="000000"/>
              <w:left w:val="single" w:sz="4" w:space="0" w:color="000000"/>
              <w:bottom w:val="single" w:sz="4" w:space="0" w:color="000000"/>
              <w:right w:val="single" w:sz="4" w:space="0" w:color="000000"/>
            </w:tcBorders>
            <w:noWrap/>
            <w:vAlign w:val="center"/>
            <w:hideMark/>
          </w:tcPr>
          <w:p w14:paraId="27126AD8" w14:textId="77777777" w:rsidR="00FE2B5B" w:rsidRPr="00FE2B5B" w:rsidRDefault="00FE2B5B" w:rsidP="00FE2B5B">
            <w:pPr>
              <w:spacing w:before="120" w:after="120" w:line="288" w:lineRule="auto"/>
            </w:pPr>
            <w:r w:rsidRPr="00FE2B5B">
              <w:t>- Không áp dụng</w:t>
            </w:r>
          </w:p>
        </w:tc>
      </w:tr>
      <w:tr w:rsidR="00FE2B5B" w:rsidRPr="00FE2B5B" w14:paraId="4863283E" w14:textId="77777777" w:rsidTr="00FE2B5B">
        <w:trPr>
          <w:trHeight w:val="672"/>
        </w:trPr>
        <w:tc>
          <w:tcPr>
            <w:tcW w:w="0" w:type="auto"/>
            <w:tcBorders>
              <w:top w:val="single" w:sz="4" w:space="0" w:color="000000"/>
              <w:left w:val="single" w:sz="4" w:space="0" w:color="000000"/>
              <w:bottom w:val="single" w:sz="4" w:space="0" w:color="000000"/>
              <w:right w:val="single" w:sz="4" w:space="0" w:color="000000"/>
            </w:tcBorders>
            <w:noWrap/>
            <w:vAlign w:val="center"/>
            <w:hideMark/>
          </w:tcPr>
          <w:p w14:paraId="0751B6A4" w14:textId="77777777" w:rsidR="00FE2B5B" w:rsidRPr="00FE2B5B" w:rsidRDefault="00FE2B5B" w:rsidP="00FE2B5B">
            <w:pPr>
              <w:spacing w:before="120" w:after="120" w:line="288" w:lineRule="auto"/>
              <w:rPr>
                <w:b/>
                <w:bCs/>
              </w:rPr>
            </w:pPr>
            <w:r w:rsidRPr="00FE2B5B">
              <w:rPr>
                <w:b/>
                <w:bCs/>
              </w:rPr>
              <w:t>BỘ DÁN MACBOOK/DÁN MÀN HÌNH MACBOOK</w:t>
            </w:r>
          </w:p>
        </w:tc>
        <w:tc>
          <w:tcPr>
            <w:tcW w:w="0" w:type="auto"/>
            <w:tcBorders>
              <w:top w:val="single" w:sz="4" w:space="0" w:color="000000"/>
              <w:left w:val="single" w:sz="4" w:space="0" w:color="000000"/>
              <w:bottom w:val="single" w:sz="4" w:space="0" w:color="000000"/>
              <w:right w:val="single" w:sz="4" w:space="0" w:color="000000"/>
            </w:tcBorders>
            <w:noWrap/>
            <w:vAlign w:val="center"/>
            <w:hideMark/>
          </w:tcPr>
          <w:p w14:paraId="64D866DA" w14:textId="77777777" w:rsidR="00FE2B5B" w:rsidRPr="00FE2B5B" w:rsidRDefault="00FE2B5B" w:rsidP="00FE2B5B">
            <w:pPr>
              <w:spacing w:before="120" w:after="120" w:line="288" w:lineRule="auto"/>
              <w:rPr>
                <w:b/>
                <w:bCs/>
              </w:rPr>
            </w:pPr>
          </w:p>
        </w:tc>
        <w:tc>
          <w:tcPr>
            <w:tcW w:w="0" w:type="auto"/>
            <w:tcBorders>
              <w:top w:val="single" w:sz="4" w:space="0" w:color="000000"/>
              <w:left w:val="single" w:sz="4" w:space="0" w:color="000000"/>
              <w:bottom w:val="single" w:sz="4" w:space="0" w:color="000000"/>
              <w:right w:val="single" w:sz="4" w:space="0" w:color="000000"/>
            </w:tcBorders>
            <w:noWrap/>
            <w:vAlign w:val="center"/>
            <w:hideMark/>
          </w:tcPr>
          <w:p w14:paraId="5CEE98A7" w14:textId="77777777" w:rsidR="00FE2B5B" w:rsidRPr="00FE2B5B" w:rsidRDefault="00FE2B5B" w:rsidP="00FE2B5B">
            <w:pPr>
              <w:spacing w:before="120" w:after="120" w:line="288" w:lineRule="auto"/>
            </w:pPr>
            <w:r w:rsidRPr="00FE2B5B">
              <w:t>- Không áp dụng</w:t>
            </w:r>
          </w:p>
        </w:tc>
      </w:tr>
      <w:tr w:rsidR="00FE2B5B" w:rsidRPr="00FE2B5B" w14:paraId="09484A53" w14:textId="77777777" w:rsidTr="00FE2B5B">
        <w:trPr>
          <w:trHeight w:val="384"/>
        </w:trPr>
        <w:tc>
          <w:tcPr>
            <w:tcW w:w="0" w:type="auto"/>
            <w:tcBorders>
              <w:top w:val="single" w:sz="4" w:space="0" w:color="000000"/>
              <w:left w:val="single" w:sz="4" w:space="0" w:color="000000"/>
              <w:bottom w:val="single" w:sz="4" w:space="0" w:color="000000"/>
              <w:right w:val="single" w:sz="4" w:space="0" w:color="000000"/>
            </w:tcBorders>
            <w:noWrap/>
            <w:vAlign w:val="center"/>
            <w:hideMark/>
          </w:tcPr>
          <w:p w14:paraId="1F0BA9BE" w14:textId="77777777" w:rsidR="00FE2B5B" w:rsidRPr="00FE2B5B" w:rsidRDefault="00FE2B5B" w:rsidP="00FE2B5B">
            <w:pPr>
              <w:spacing w:before="120" w:after="120" w:line="288" w:lineRule="auto"/>
              <w:rPr>
                <w:b/>
                <w:bCs/>
              </w:rPr>
            </w:pPr>
            <w:r w:rsidRPr="00FE2B5B">
              <w:rPr>
                <w:b/>
                <w:bCs/>
              </w:rPr>
              <w:t>PPF TPU/PPF CƯỜNG LỰC</w:t>
            </w:r>
          </w:p>
        </w:tc>
        <w:tc>
          <w:tcPr>
            <w:tcW w:w="0" w:type="auto"/>
            <w:tcBorders>
              <w:top w:val="single" w:sz="4" w:space="0" w:color="000000"/>
              <w:left w:val="single" w:sz="4" w:space="0" w:color="000000"/>
              <w:bottom w:val="single" w:sz="4" w:space="0" w:color="000000"/>
              <w:right w:val="single" w:sz="4" w:space="0" w:color="000000"/>
            </w:tcBorders>
            <w:noWrap/>
            <w:vAlign w:val="center"/>
            <w:hideMark/>
          </w:tcPr>
          <w:p w14:paraId="1D7BA1FC" w14:textId="77777777" w:rsidR="00FE2B5B" w:rsidRPr="00FE2B5B" w:rsidRDefault="00FE2B5B" w:rsidP="00FE2B5B">
            <w:pPr>
              <w:spacing w:before="120" w:after="120" w:line="288" w:lineRule="auto"/>
              <w:rPr>
                <w:b/>
                <w:bCs/>
              </w:rPr>
            </w:pPr>
          </w:p>
        </w:tc>
        <w:tc>
          <w:tcPr>
            <w:tcW w:w="0" w:type="auto"/>
            <w:tcBorders>
              <w:top w:val="single" w:sz="4" w:space="0" w:color="000000"/>
              <w:left w:val="single" w:sz="4" w:space="0" w:color="000000"/>
              <w:bottom w:val="single" w:sz="4" w:space="0" w:color="000000"/>
              <w:right w:val="single" w:sz="4" w:space="0" w:color="000000"/>
            </w:tcBorders>
            <w:noWrap/>
            <w:vAlign w:val="center"/>
            <w:hideMark/>
          </w:tcPr>
          <w:p w14:paraId="2B0210B9" w14:textId="77777777" w:rsidR="00FE2B5B" w:rsidRPr="00FE2B5B" w:rsidRDefault="00FE2B5B" w:rsidP="00FE2B5B">
            <w:pPr>
              <w:spacing w:before="120" w:after="120" w:line="288" w:lineRule="auto"/>
            </w:pPr>
            <w:r w:rsidRPr="00FE2B5B">
              <w:t>- Không áp dụng</w:t>
            </w:r>
          </w:p>
        </w:tc>
      </w:tr>
      <w:tr w:rsidR="00FE2B5B" w:rsidRPr="00FE2B5B" w14:paraId="50715FBA" w14:textId="77777777" w:rsidTr="00FE2B5B">
        <w:trPr>
          <w:trHeight w:val="672"/>
        </w:trPr>
        <w:tc>
          <w:tcPr>
            <w:tcW w:w="0" w:type="auto"/>
            <w:tcBorders>
              <w:top w:val="single" w:sz="4" w:space="0" w:color="000000"/>
              <w:left w:val="single" w:sz="4" w:space="0" w:color="000000"/>
              <w:bottom w:val="single" w:sz="4" w:space="0" w:color="000000"/>
              <w:right w:val="single" w:sz="4" w:space="0" w:color="000000"/>
            </w:tcBorders>
            <w:noWrap/>
            <w:vAlign w:val="center"/>
            <w:hideMark/>
          </w:tcPr>
          <w:p w14:paraId="3557FFB6" w14:textId="77777777" w:rsidR="00FE2B5B" w:rsidRPr="00FE2B5B" w:rsidRDefault="00FE2B5B" w:rsidP="00FE2B5B">
            <w:pPr>
              <w:spacing w:before="120" w:after="120" w:line="288" w:lineRule="auto"/>
            </w:pPr>
            <w:r w:rsidRPr="00FE2B5B">
              <w:t>QUÀ TẶNG (CỦA HÃNG) PHỤ KIỆN ĐI KÈM THEO PHỤ KIỆN</w:t>
            </w:r>
          </w:p>
        </w:tc>
        <w:tc>
          <w:tcPr>
            <w:tcW w:w="0" w:type="auto"/>
            <w:tcBorders>
              <w:top w:val="single" w:sz="4" w:space="0" w:color="000000"/>
              <w:left w:val="single" w:sz="4" w:space="0" w:color="000000"/>
              <w:bottom w:val="single" w:sz="4" w:space="0" w:color="000000"/>
              <w:right w:val="single" w:sz="4" w:space="0" w:color="000000"/>
            </w:tcBorders>
            <w:noWrap/>
            <w:vAlign w:val="center"/>
            <w:hideMark/>
          </w:tcPr>
          <w:p w14:paraId="0BF9AD61" w14:textId="77777777" w:rsidR="00FE2B5B" w:rsidRPr="00FE2B5B" w:rsidRDefault="00FE2B5B" w:rsidP="00FE2B5B">
            <w:pPr>
              <w:spacing w:before="120" w:after="120" w:line="288" w:lineRule="auto"/>
            </w:pPr>
          </w:p>
        </w:tc>
        <w:tc>
          <w:tcPr>
            <w:tcW w:w="0" w:type="auto"/>
            <w:tcBorders>
              <w:top w:val="single" w:sz="4" w:space="0" w:color="000000"/>
              <w:left w:val="single" w:sz="4" w:space="0" w:color="000000"/>
              <w:bottom w:val="single" w:sz="4" w:space="0" w:color="000000"/>
              <w:right w:val="single" w:sz="4" w:space="0" w:color="000000"/>
            </w:tcBorders>
            <w:noWrap/>
            <w:vAlign w:val="center"/>
            <w:hideMark/>
          </w:tcPr>
          <w:p w14:paraId="047D27ED" w14:textId="77777777" w:rsidR="00FE2B5B" w:rsidRPr="00FE2B5B" w:rsidRDefault="00FE2B5B" w:rsidP="00FE2B5B">
            <w:pPr>
              <w:spacing w:before="120" w:after="120" w:line="288" w:lineRule="auto"/>
            </w:pPr>
            <w:r w:rsidRPr="00FE2B5B">
              <w:t>- Không áp dụng</w:t>
            </w:r>
          </w:p>
        </w:tc>
      </w:tr>
      <w:tr w:rsidR="00FE2B5B" w:rsidRPr="00FE2B5B" w14:paraId="538EF5B0" w14:textId="77777777" w:rsidTr="00FE2B5B">
        <w:trPr>
          <w:trHeight w:val="3528"/>
        </w:trPr>
        <w:tc>
          <w:tcPr>
            <w:tcW w:w="0" w:type="auto"/>
            <w:tcBorders>
              <w:top w:val="single" w:sz="4" w:space="0" w:color="000000"/>
              <w:left w:val="single" w:sz="4" w:space="0" w:color="000000"/>
              <w:bottom w:val="single" w:sz="4" w:space="0" w:color="000000"/>
              <w:right w:val="single" w:sz="4" w:space="0" w:color="000000"/>
            </w:tcBorders>
            <w:noWrap/>
            <w:vAlign w:val="center"/>
            <w:hideMark/>
          </w:tcPr>
          <w:p w14:paraId="287237FE" w14:textId="77777777" w:rsidR="00FE2B5B" w:rsidRPr="00FE2B5B" w:rsidRDefault="00FE2B5B" w:rsidP="00FE2B5B">
            <w:pPr>
              <w:spacing w:before="120" w:after="120" w:line="288" w:lineRule="auto"/>
            </w:pPr>
            <w:r w:rsidRPr="00FE2B5B">
              <w:lastRenderedPageBreak/>
              <w:t>LOA - TAI NGHE *THỜI GIAN ĐỔI TRẢ: 30 NGÀY</w:t>
            </w:r>
          </w:p>
        </w:tc>
        <w:tc>
          <w:tcPr>
            <w:tcW w:w="0" w:type="auto"/>
            <w:tcBorders>
              <w:top w:val="single" w:sz="4" w:space="0" w:color="000000"/>
              <w:left w:val="single" w:sz="4" w:space="0" w:color="000000"/>
              <w:bottom w:val="single" w:sz="4" w:space="0" w:color="000000"/>
              <w:right w:val="single" w:sz="4" w:space="0" w:color="000000"/>
            </w:tcBorders>
            <w:noWrap/>
            <w:vAlign w:val="center"/>
            <w:hideMark/>
          </w:tcPr>
          <w:p w14:paraId="40DAC172" w14:textId="77777777" w:rsidR="00FE2B5B" w:rsidRPr="00FE2B5B" w:rsidRDefault="00FE2B5B" w:rsidP="00FE2B5B">
            <w:pPr>
              <w:spacing w:before="120" w:after="120" w:line="288" w:lineRule="auto"/>
            </w:pPr>
            <w:r w:rsidRPr="00FE2B5B">
              <w:t>- Máy: Như mới, nguyên vẹn, không móp méo, xước xát, dán decal, hình tranh trí hoặc bị hư hại trong quá trình sử dụng - Hộp: Như mới, không móp méo, xước xát, rách, bị viết, vẽ, quấn băng dính, keo; có Serial/IMEI trên hộp trùng với thân máy. - Phụ kiện và quà tặng: Còn đầy đủ, nguyên vẹn, không móp méo xước xát hoặc bị hư hại trong quá trình sử dụng.</w:t>
            </w:r>
          </w:p>
        </w:tc>
        <w:tc>
          <w:tcPr>
            <w:tcW w:w="0" w:type="auto"/>
            <w:tcBorders>
              <w:top w:val="single" w:sz="4" w:space="0" w:color="000000"/>
              <w:left w:val="single" w:sz="4" w:space="0" w:color="000000"/>
              <w:bottom w:val="single" w:sz="4" w:space="0" w:color="000000"/>
              <w:right w:val="single" w:sz="4" w:space="0" w:color="000000"/>
            </w:tcBorders>
            <w:noWrap/>
            <w:vAlign w:val="center"/>
            <w:hideMark/>
          </w:tcPr>
          <w:p w14:paraId="233C18C5" w14:textId="77777777" w:rsidR="00FE2B5B" w:rsidRPr="00FE2B5B" w:rsidRDefault="00FE2B5B" w:rsidP="00FE2B5B">
            <w:pPr>
              <w:spacing w:before="120" w:after="120" w:line="288" w:lineRule="auto"/>
            </w:pPr>
            <w:r w:rsidRPr="00FE2B5B">
              <w:t>- Trong 30 ngày đầu: Nhập lại trừ phí 40% trên giá mua ban đầu - Từ 31 - 60 ngày: Nhập lại trừ phí 50% trên giá mua ban đầu Lưu ý: Quá 60 ngày tính từ ngày mua ban đầu, không áp dụng chính sách nhập trả</w:t>
            </w:r>
          </w:p>
        </w:tc>
      </w:tr>
      <w:tr w:rsidR="00FE2B5B" w:rsidRPr="00FE2B5B" w14:paraId="24D6AE8F" w14:textId="77777777" w:rsidTr="00FE2B5B">
        <w:trPr>
          <w:trHeight w:val="3528"/>
        </w:trPr>
        <w:tc>
          <w:tcPr>
            <w:tcW w:w="0" w:type="auto"/>
            <w:tcBorders>
              <w:top w:val="single" w:sz="4" w:space="0" w:color="000000"/>
              <w:left w:val="single" w:sz="4" w:space="0" w:color="000000"/>
              <w:bottom w:val="single" w:sz="4" w:space="0" w:color="000000"/>
              <w:right w:val="single" w:sz="4" w:space="0" w:color="000000"/>
            </w:tcBorders>
            <w:noWrap/>
            <w:vAlign w:val="center"/>
            <w:hideMark/>
          </w:tcPr>
          <w:p w14:paraId="2E743CA7" w14:textId="77777777" w:rsidR="00FE2B5B" w:rsidRPr="00FE2B5B" w:rsidRDefault="00FE2B5B" w:rsidP="00FE2B5B">
            <w:pPr>
              <w:spacing w:before="120" w:after="120" w:line="288" w:lineRule="auto"/>
            </w:pPr>
            <w:r w:rsidRPr="00FE2B5B">
              <w:t>ĐỒNG HỒ *THỜI GIAN ĐỔI TRẢ: 15 NGÀY</w:t>
            </w:r>
          </w:p>
        </w:tc>
        <w:tc>
          <w:tcPr>
            <w:tcW w:w="0" w:type="auto"/>
            <w:tcBorders>
              <w:top w:val="single" w:sz="4" w:space="0" w:color="000000"/>
              <w:left w:val="single" w:sz="4" w:space="0" w:color="000000"/>
              <w:bottom w:val="single" w:sz="4" w:space="0" w:color="000000"/>
              <w:right w:val="single" w:sz="4" w:space="0" w:color="000000"/>
            </w:tcBorders>
            <w:noWrap/>
            <w:vAlign w:val="center"/>
            <w:hideMark/>
          </w:tcPr>
          <w:p w14:paraId="3C4792BB" w14:textId="77777777" w:rsidR="00FE2B5B" w:rsidRPr="00FE2B5B" w:rsidRDefault="00FE2B5B" w:rsidP="00FE2B5B">
            <w:pPr>
              <w:spacing w:before="120" w:after="120" w:line="288" w:lineRule="auto"/>
            </w:pPr>
            <w:r w:rsidRPr="00FE2B5B">
              <w:t>- Máy: Như mới, nguyên vẹn, không móp méo, xước xát, dán decal, hình tranh trí hoặc bị hư hại trong quá trình sử dụng - Hộp: Như mới, không móp méo, xước xát, rách, bị viết, vẽ, quấn băng dính, keo; có Serial/IMEI trên hộp trùng với thân máy. - Phụ kiện và quà tặng: Còn đầy đủ, nguyên vẹn, không móp méo xước xát hoặc bị hư hại trong quá trình sử dụng.</w:t>
            </w:r>
          </w:p>
        </w:tc>
        <w:tc>
          <w:tcPr>
            <w:tcW w:w="0" w:type="auto"/>
            <w:tcBorders>
              <w:top w:val="single" w:sz="4" w:space="0" w:color="000000"/>
              <w:left w:val="single" w:sz="4" w:space="0" w:color="000000"/>
              <w:bottom w:val="single" w:sz="4" w:space="0" w:color="000000"/>
              <w:right w:val="single" w:sz="4" w:space="0" w:color="000000"/>
            </w:tcBorders>
            <w:noWrap/>
            <w:vAlign w:val="center"/>
            <w:hideMark/>
          </w:tcPr>
          <w:p w14:paraId="20D4F564" w14:textId="77777777" w:rsidR="00FE2B5B" w:rsidRPr="00FE2B5B" w:rsidRDefault="00FE2B5B" w:rsidP="00FE2B5B">
            <w:pPr>
              <w:spacing w:before="120" w:after="120" w:line="288" w:lineRule="auto"/>
            </w:pPr>
            <w:r w:rsidRPr="00FE2B5B">
              <w:t>- Trong 15 ngày đầu tính từ ngày mua: Nhập lại trừ phí 40% trên giá mua ban đầu Lưu ý: Quá 15 ngày tính từ ngày mua ban đầu, không áp dụng chính sách nhập trả</w:t>
            </w:r>
          </w:p>
        </w:tc>
      </w:tr>
    </w:tbl>
    <w:p w14:paraId="24CDE05F" w14:textId="77777777" w:rsidR="005C115E" w:rsidRPr="00FE2B5B" w:rsidRDefault="005C115E">
      <w:pPr>
        <w:spacing w:before="120" w:after="120" w:line="288" w:lineRule="auto"/>
        <w:rPr>
          <w:lang w:val="vi-VN"/>
        </w:rPr>
      </w:pPr>
    </w:p>
    <w:sectPr w:rsidR="005C115E" w:rsidRPr="00FE2B5B" w:rsidSect="00034616">
      <w:pgSz w:w="11905" w:h="16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82317168">
    <w:abstractNumId w:val="8"/>
  </w:num>
  <w:num w:numId="2" w16cid:durableId="172648438">
    <w:abstractNumId w:val="6"/>
  </w:num>
  <w:num w:numId="3" w16cid:durableId="2040616299">
    <w:abstractNumId w:val="5"/>
  </w:num>
  <w:num w:numId="4" w16cid:durableId="1219513472">
    <w:abstractNumId w:val="4"/>
  </w:num>
  <w:num w:numId="5" w16cid:durableId="284897933">
    <w:abstractNumId w:val="7"/>
  </w:num>
  <w:num w:numId="6" w16cid:durableId="1045718064">
    <w:abstractNumId w:val="3"/>
  </w:num>
  <w:num w:numId="7" w16cid:durableId="474178629">
    <w:abstractNumId w:val="2"/>
  </w:num>
  <w:num w:numId="8" w16cid:durableId="1661349383">
    <w:abstractNumId w:val="1"/>
  </w:num>
  <w:num w:numId="9" w16cid:durableId="20321020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F72D2"/>
    <w:rsid w:val="0029639D"/>
    <w:rsid w:val="00326F90"/>
    <w:rsid w:val="005C115E"/>
    <w:rsid w:val="00AA1D8D"/>
    <w:rsid w:val="00B47730"/>
    <w:rsid w:val="00CB0664"/>
    <w:rsid w:val="00FC693F"/>
    <w:rsid w:val="00FE2B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0E039E"/>
  <w14:defaultImageDpi w14:val="300"/>
  <w15:docId w15:val="{6D4411B2-DE1D-4A9F-BC67-A9DC49ACB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636106">
      <w:bodyDiv w:val="1"/>
      <w:marLeft w:val="0"/>
      <w:marRight w:val="0"/>
      <w:marTop w:val="0"/>
      <w:marBottom w:val="0"/>
      <w:divBdr>
        <w:top w:val="none" w:sz="0" w:space="0" w:color="auto"/>
        <w:left w:val="none" w:sz="0" w:space="0" w:color="auto"/>
        <w:bottom w:val="none" w:sz="0" w:space="0" w:color="auto"/>
        <w:right w:val="none" w:sz="0" w:space="0" w:color="auto"/>
      </w:divBdr>
    </w:div>
    <w:div w:id="113184394">
      <w:bodyDiv w:val="1"/>
      <w:marLeft w:val="0"/>
      <w:marRight w:val="0"/>
      <w:marTop w:val="0"/>
      <w:marBottom w:val="0"/>
      <w:divBdr>
        <w:top w:val="none" w:sz="0" w:space="0" w:color="auto"/>
        <w:left w:val="none" w:sz="0" w:space="0" w:color="auto"/>
        <w:bottom w:val="none" w:sz="0" w:space="0" w:color="auto"/>
        <w:right w:val="none" w:sz="0" w:space="0" w:color="auto"/>
      </w:divBdr>
    </w:div>
    <w:div w:id="190916813">
      <w:bodyDiv w:val="1"/>
      <w:marLeft w:val="0"/>
      <w:marRight w:val="0"/>
      <w:marTop w:val="0"/>
      <w:marBottom w:val="0"/>
      <w:divBdr>
        <w:top w:val="none" w:sz="0" w:space="0" w:color="auto"/>
        <w:left w:val="none" w:sz="0" w:space="0" w:color="auto"/>
        <w:bottom w:val="none" w:sz="0" w:space="0" w:color="auto"/>
        <w:right w:val="none" w:sz="0" w:space="0" w:color="auto"/>
      </w:divBdr>
    </w:div>
    <w:div w:id="350181234">
      <w:bodyDiv w:val="1"/>
      <w:marLeft w:val="0"/>
      <w:marRight w:val="0"/>
      <w:marTop w:val="0"/>
      <w:marBottom w:val="0"/>
      <w:divBdr>
        <w:top w:val="none" w:sz="0" w:space="0" w:color="auto"/>
        <w:left w:val="none" w:sz="0" w:space="0" w:color="auto"/>
        <w:bottom w:val="none" w:sz="0" w:space="0" w:color="auto"/>
        <w:right w:val="none" w:sz="0" w:space="0" w:color="auto"/>
      </w:divBdr>
    </w:div>
    <w:div w:id="443185854">
      <w:bodyDiv w:val="1"/>
      <w:marLeft w:val="0"/>
      <w:marRight w:val="0"/>
      <w:marTop w:val="0"/>
      <w:marBottom w:val="0"/>
      <w:divBdr>
        <w:top w:val="none" w:sz="0" w:space="0" w:color="auto"/>
        <w:left w:val="none" w:sz="0" w:space="0" w:color="auto"/>
        <w:bottom w:val="none" w:sz="0" w:space="0" w:color="auto"/>
        <w:right w:val="none" w:sz="0" w:space="0" w:color="auto"/>
      </w:divBdr>
    </w:div>
    <w:div w:id="470443739">
      <w:bodyDiv w:val="1"/>
      <w:marLeft w:val="0"/>
      <w:marRight w:val="0"/>
      <w:marTop w:val="0"/>
      <w:marBottom w:val="0"/>
      <w:divBdr>
        <w:top w:val="none" w:sz="0" w:space="0" w:color="auto"/>
        <w:left w:val="none" w:sz="0" w:space="0" w:color="auto"/>
        <w:bottom w:val="none" w:sz="0" w:space="0" w:color="auto"/>
        <w:right w:val="none" w:sz="0" w:space="0" w:color="auto"/>
      </w:divBdr>
    </w:div>
    <w:div w:id="479658867">
      <w:bodyDiv w:val="1"/>
      <w:marLeft w:val="0"/>
      <w:marRight w:val="0"/>
      <w:marTop w:val="0"/>
      <w:marBottom w:val="0"/>
      <w:divBdr>
        <w:top w:val="none" w:sz="0" w:space="0" w:color="auto"/>
        <w:left w:val="none" w:sz="0" w:space="0" w:color="auto"/>
        <w:bottom w:val="none" w:sz="0" w:space="0" w:color="auto"/>
        <w:right w:val="none" w:sz="0" w:space="0" w:color="auto"/>
      </w:divBdr>
    </w:div>
    <w:div w:id="616563253">
      <w:bodyDiv w:val="1"/>
      <w:marLeft w:val="0"/>
      <w:marRight w:val="0"/>
      <w:marTop w:val="0"/>
      <w:marBottom w:val="0"/>
      <w:divBdr>
        <w:top w:val="none" w:sz="0" w:space="0" w:color="auto"/>
        <w:left w:val="none" w:sz="0" w:space="0" w:color="auto"/>
        <w:bottom w:val="none" w:sz="0" w:space="0" w:color="auto"/>
        <w:right w:val="none" w:sz="0" w:space="0" w:color="auto"/>
      </w:divBdr>
    </w:div>
    <w:div w:id="726799912">
      <w:bodyDiv w:val="1"/>
      <w:marLeft w:val="0"/>
      <w:marRight w:val="0"/>
      <w:marTop w:val="0"/>
      <w:marBottom w:val="0"/>
      <w:divBdr>
        <w:top w:val="none" w:sz="0" w:space="0" w:color="auto"/>
        <w:left w:val="none" w:sz="0" w:space="0" w:color="auto"/>
        <w:bottom w:val="none" w:sz="0" w:space="0" w:color="auto"/>
        <w:right w:val="none" w:sz="0" w:space="0" w:color="auto"/>
      </w:divBdr>
    </w:div>
    <w:div w:id="737632769">
      <w:bodyDiv w:val="1"/>
      <w:marLeft w:val="0"/>
      <w:marRight w:val="0"/>
      <w:marTop w:val="0"/>
      <w:marBottom w:val="0"/>
      <w:divBdr>
        <w:top w:val="none" w:sz="0" w:space="0" w:color="auto"/>
        <w:left w:val="none" w:sz="0" w:space="0" w:color="auto"/>
        <w:bottom w:val="none" w:sz="0" w:space="0" w:color="auto"/>
        <w:right w:val="none" w:sz="0" w:space="0" w:color="auto"/>
      </w:divBdr>
    </w:div>
    <w:div w:id="1011025431">
      <w:bodyDiv w:val="1"/>
      <w:marLeft w:val="0"/>
      <w:marRight w:val="0"/>
      <w:marTop w:val="0"/>
      <w:marBottom w:val="0"/>
      <w:divBdr>
        <w:top w:val="none" w:sz="0" w:space="0" w:color="auto"/>
        <w:left w:val="none" w:sz="0" w:space="0" w:color="auto"/>
        <w:bottom w:val="none" w:sz="0" w:space="0" w:color="auto"/>
        <w:right w:val="none" w:sz="0" w:space="0" w:color="auto"/>
      </w:divBdr>
    </w:div>
    <w:div w:id="1209535522">
      <w:bodyDiv w:val="1"/>
      <w:marLeft w:val="0"/>
      <w:marRight w:val="0"/>
      <w:marTop w:val="0"/>
      <w:marBottom w:val="0"/>
      <w:divBdr>
        <w:top w:val="none" w:sz="0" w:space="0" w:color="auto"/>
        <w:left w:val="none" w:sz="0" w:space="0" w:color="auto"/>
        <w:bottom w:val="none" w:sz="0" w:space="0" w:color="auto"/>
        <w:right w:val="none" w:sz="0" w:space="0" w:color="auto"/>
      </w:divBdr>
    </w:div>
    <w:div w:id="1585799092">
      <w:bodyDiv w:val="1"/>
      <w:marLeft w:val="0"/>
      <w:marRight w:val="0"/>
      <w:marTop w:val="0"/>
      <w:marBottom w:val="0"/>
      <w:divBdr>
        <w:top w:val="none" w:sz="0" w:space="0" w:color="auto"/>
        <w:left w:val="none" w:sz="0" w:space="0" w:color="auto"/>
        <w:bottom w:val="none" w:sz="0" w:space="0" w:color="auto"/>
        <w:right w:val="none" w:sz="0" w:space="0" w:color="auto"/>
      </w:divBdr>
    </w:div>
    <w:div w:id="1762136877">
      <w:bodyDiv w:val="1"/>
      <w:marLeft w:val="0"/>
      <w:marRight w:val="0"/>
      <w:marTop w:val="0"/>
      <w:marBottom w:val="0"/>
      <w:divBdr>
        <w:top w:val="none" w:sz="0" w:space="0" w:color="auto"/>
        <w:left w:val="none" w:sz="0" w:space="0" w:color="auto"/>
        <w:bottom w:val="none" w:sz="0" w:space="0" w:color="auto"/>
        <w:right w:val="none" w:sz="0" w:space="0" w:color="auto"/>
      </w:divBdr>
    </w:div>
    <w:div w:id="1820535099">
      <w:bodyDiv w:val="1"/>
      <w:marLeft w:val="0"/>
      <w:marRight w:val="0"/>
      <w:marTop w:val="0"/>
      <w:marBottom w:val="0"/>
      <w:divBdr>
        <w:top w:val="none" w:sz="0" w:space="0" w:color="auto"/>
        <w:left w:val="none" w:sz="0" w:space="0" w:color="auto"/>
        <w:bottom w:val="none" w:sz="0" w:space="0" w:color="auto"/>
        <w:right w:val="none" w:sz="0" w:space="0" w:color="auto"/>
      </w:divBdr>
    </w:div>
    <w:div w:id="2005206831">
      <w:bodyDiv w:val="1"/>
      <w:marLeft w:val="0"/>
      <w:marRight w:val="0"/>
      <w:marTop w:val="0"/>
      <w:marBottom w:val="0"/>
      <w:divBdr>
        <w:top w:val="none" w:sz="0" w:space="0" w:color="auto"/>
        <w:left w:val="none" w:sz="0" w:space="0" w:color="auto"/>
        <w:bottom w:val="none" w:sz="0" w:space="0" w:color="auto"/>
        <w:right w:val="none" w:sz="0" w:space="0" w:color="auto"/>
      </w:divBdr>
    </w:div>
    <w:div w:id="207246064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10</Pages>
  <Words>1568</Words>
  <Characters>8938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10486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The Anh</cp:lastModifiedBy>
  <cp:revision>1</cp:revision>
  <dcterms:created xsi:type="dcterms:W3CDTF">2013-12-23T23:15:00Z</dcterms:created>
  <dcterms:modified xsi:type="dcterms:W3CDTF">2025-03-23T23:50:00Z</dcterms:modified>
  <cp:category/>
</cp:coreProperties>
</file>